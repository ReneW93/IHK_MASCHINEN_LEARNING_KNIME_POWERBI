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6BD3A" w14:textId="77777777" w:rsidR="00E40EFC" w:rsidRPr="00872AA2" w:rsidRDefault="00000000">
      <w:pPr>
        <w:pStyle w:val="Titel"/>
        <w:rPr>
          <w:lang w:val="de-DE"/>
        </w:rPr>
      </w:pPr>
      <w:proofErr w:type="spellStart"/>
      <w:r w:rsidRPr="00872AA2">
        <w:rPr>
          <w:lang w:val="de-DE"/>
        </w:rPr>
        <w:t>Machine</w:t>
      </w:r>
      <w:proofErr w:type="spellEnd"/>
      <w:r w:rsidRPr="00872AA2">
        <w:rPr>
          <w:lang w:val="de-DE"/>
        </w:rPr>
        <w:t xml:space="preserve"> Learning Dokumentation – Coupon-Akzeptanz</w:t>
      </w:r>
    </w:p>
    <w:p w14:paraId="15C6540E" w14:textId="77777777" w:rsidR="00E40EFC" w:rsidRPr="00872AA2" w:rsidRDefault="00000000">
      <w:pPr>
        <w:pStyle w:val="berschrift1"/>
        <w:rPr>
          <w:lang w:val="de-DE"/>
        </w:rPr>
      </w:pPr>
      <w:r w:rsidRPr="00872AA2">
        <w:rPr>
          <w:lang w:val="de-DE"/>
        </w:rPr>
        <w:t>1. Umgang</w:t>
      </w:r>
    </w:p>
    <w:p w14:paraId="74936BD5" w14:textId="77777777" w:rsidR="00E40EFC" w:rsidRPr="00872AA2" w:rsidRDefault="00000000">
      <w:pPr>
        <w:rPr>
          <w:lang w:val="de-DE"/>
        </w:rPr>
      </w:pPr>
      <w:r w:rsidRPr="00872AA2">
        <w:rPr>
          <w:lang w:val="de-DE"/>
        </w:rPr>
        <w:t>Zielgruppe: Personen, die Coupons erhalten (z. B. Restaurant, Bar, Coffee House)</w:t>
      </w:r>
      <w:r w:rsidRPr="00872AA2">
        <w:rPr>
          <w:lang w:val="de-DE"/>
        </w:rPr>
        <w:br/>
        <w:t xml:space="preserve">Nutzung: Analyse, ob und wann Coupons </w:t>
      </w:r>
      <w:proofErr w:type="gramStart"/>
      <w:r w:rsidRPr="00872AA2">
        <w:rPr>
          <w:lang w:val="de-DE"/>
        </w:rPr>
        <w:t>angenommen werden</w:t>
      </w:r>
      <w:proofErr w:type="gramEnd"/>
      <w:r w:rsidRPr="00872AA2">
        <w:rPr>
          <w:lang w:val="de-DE"/>
        </w:rPr>
        <w:br/>
        <w:t>Entscheidungshilfe: Für Marketing-Strategien oder Angebotsplatzierung</w:t>
      </w:r>
    </w:p>
    <w:p w14:paraId="569CC6E9" w14:textId="77777777" w:rsidR="00E40EFC" w:rsidRPr="00872AA2" w:rsidRDefault="00000000">
      <w:pPr>
        <w:pStyle w:val="berschrift1"/>
        <w:rPr>
          <w:lang w:val="de-DE"/>
        </w:rPr>
      </w:pPr>
      <w:r w:rsidRPr="00872AA2">
        <w:rPr>
          <w:lang w:val="de-DE"/>
        </w:rPr>
        <w:t>2. Aufgaben</w:t>
      </w:r>
    </w:p>
    <w:p w14:paraId="5787AE49" w14:textId="77777777" w:rsidR="00E40EFC" w:rsidRDefault="00000000">
      <w:pPr>
        <w:rPr>
          <w:lang w:val="de-DE"/>
        </w:rPr>
      </w:pPr>
      <w:r w:rsidRPr="00872AA2">
        <w:rPr>
          <w:lang w:val="de-DE"/>
        </w:rPr>
        <w:t>Klassifikation: Coupon angenommen (1) oder abgelehnt (0)</w:t>
      </w:r>
      <w:r w:rsidRPr="00872AA2">
        <w:rPr>
          <w:lang w:val="de-DE"/>
        </w:rPr>
        <w:br/>
        <w:t>Segmentierung: Gruppen mit höherer Akzeptanz identifizieren</w:t>
      </w:r>
      <w:r w:rsidRPr="00872AA2">
        <w:rPr>
          <w:lang w:val="de-DE"/>
        </w:rPr>
        <w:br/>
        <w:t>Korrelation: Einflussfaktoren analysieren</w:t>
      </w:r>
    </w:p>
    <w:p w14:paraId="6F4C90F5" w14:textId="77777777" w:rsidR="001167A5" w:rsidRPr="001167A5" w:rsidRDefault="001167A5" w:rsidP="001167A5">
      <w:pPr>
        <w:rPr>
          <w:b/>
          <w:bCs/>
          <w:color w:val="1F497D" w:themeColor="text2"/>
          <w:sz w:val="28"/>
          <w:szCs w:val="28"/>
          <w:lang w:val="de-DE"/>
        </w:rPr>
      </w:pPr>
      <w:r w:rsidRPr="001167A5">
        <w:rPr>
          <w:b/>
          <w:bCs/>
          <w:color w:val="1F497D" w:themeColor="text2"/>
          <w:sz w:val="28"/>
          <w:szCs w:val="28"/>
          <w:lang w:val="de-DE"/>
        </w:rPr>
        <w:t>Titel: Bedienungsanleitung für den KNIME-Workflow zur Coupon-Akzeptanzanalyse</w:t>
      </w:r>
    </w:p>
    <w:p w14:paraId="6761EE41" w14:textId="77777777" w:rsidR="001167A5" w:rsidRPr="001167A5" w:rsidRDefault="001167A5" w:rsidP="001167A5">
      <w:pPr>
        <w:rPr>
          <w:b/>
          <w:bCs/>
          <w:color w:val="1F497D" w:themeColor="text2"/>
          <w:sz w:val="28"/>
          <w:szCs w:val="28"/>
          <w:lang w:val="de-DE"/>
        </w:rPr>
      </w:pPr>
      <w:r w:rsidRPr="001167A5">
        <w:rPr>
          <w:b/>
          <w:bCs/>
          <w:color w:val="1F497D" w:themeColor="text2"/>
          <w:sz w:val="28"/>
          <w:szCs w:val="28"/>
          <w:lang w:val="de-DE"/>
        </w:rPr>
        <w:t>2.1 Workflow-Übersicht</w:t>
      </w:r>
    </w:p>
    <w:p w14:paraId="32FE1924" w14:textId="77777777" w:rsidR="001167A5" w:rsidRPr="001167A5" w:rsidRDefault="001167A5" w:rsidP="001167A5">
      <w:pPr>
        <w:rPr>
          <w:b/>
          <w:bCs/>
          <w:color w:val="1F497D" w:themeColor="text2"/>
          <w:sz w:val="28"/>
          <w:szCs w:val="28"/>
          <w:lang w:val="de-DE"/>
        </w:rPr>
      </w:pPr>
      <w:r w:rsidRPr="001167A5">
        <w:rPr>
          <w:b/>
          <w:bCs/>
          <w:color w:val="1F497D" w:themeColor="text2"/>
          <w:sz w:val="28"/>
          <w:szCs w:val="28"/>
          <w:lang w:val="de-DE"/>
        </w:rPr>
        <w:t xml:space="preserve">Der Workflow besteht </w:t>
      </w:r>
      <w:proofErr w:type="gramStart"/>
      <w:r w:rsidRPr="001167A5">
        <w:rPr>
          <w:b/>
          <w:bCs/>
          <w:color w:val="1F497D" w:themeColor="text2"/>
          <w:sz w:val="28"/>
          <w:szCs w:val="28"/>
          <w:lang w:val="de-DE"/>
        </w:rPr>
        <w:t>aus folgenden</w:t>
      </w:r>
      <w:proofErr w:type="gramEnd"/>
      <w:r w:rsidRPr="001167A5">
        <w:rPr>
          <w:b/>
          <w:bCs/>
          <w:color w:val="1F497D" w:themeColor="text2"/>
          <w:sz w:val="28"/>
          <w:szCs w:val="28"/>
          <w:lang w:val="de-DE"/>
        </w:rPr>
        <w:t xml:space="preserve"> Komponenten:</w:t>
      </w:r>
      <w:r w:rsidRPr="001167A5">
        <w:rPr>
          <w:b/>
          <w:bCs/>
          <w:color w:val="1F497D" w:themeColor="text2"/>
          <w:sz w:val="28"/>
          <w:szCs w:val="28"/>
          <w:lang w:val="de-DE"/>
        </w:rPr>
        <w:br/>
        <w:t>- Excel Reader: Importiert die Rohdaten</w:t>
      </w:r>
      <w:r w:rsidRPr="001167A5">
        <w:rPr>
          <w:b/>
          <w:bCs/>
          <w:color w:val="1F497D" w:themeColor="text2"/>
          <w:sz w:val="28"/>
          <w:szCs w:val="28"/>
          <w:lang w:val="de-DE"/>
        </w:rPr>
        <w:br/>
        <w:t xml:space="preserve">- </w:t>
      </w:r>
      <w:proofErr w:type="spellStart"/>
      <w:r w:rsidRPr="001167A5">
        <w:rPr>
          <w:b/>
          <w:bCs/>
          <w:color w:val="1F497D" w:themeColor="text2"/>
          <w:sz w:val="28"/>
          <w:szCs w:val="28"/>
          <w:lang w:val="de-DE"/>
        </w:rPr>
        <w:t>Missing</w:t>
      </w:r>
      <w:proofErr w:type="spellEnd"/>
      <w:r w:rsidRPr="001167A5">
        <w:rPr>
          <w:b/>
          <w:bCs/>
          <w:color w:val="1F497D" w:themeColor="text2"/>
          <w:sz w:val="28"/>
          <w:szCs w:val="28"/>
          <w:lang w:val="de-DE"/>
        </w:rPr>
        <w:t xml:space="preserve"> Value, </w:t>
      </w:r>
      <w:proofErr w:type="spellStart"/>
      <w:r w:rsidRPr="001167A5">
        <w:rPr>
          <w:b/>
          <w:bCs/>
          <w:color w:val="1F497D" w:themeColor="text2"/>
          <w:sz w:val="28"/>
          <w:szCs w:val="28"/>
          <w:lang w:val="de-DE"/>
        </w:rPr>
        <w:t>Column</w:t>
      </w:r>
      <w:proofErr w:type="spellEnd"/>
      <w:r w:rsidRPr="001167A5">
        <w:rPr>
          <w:b/>
          <w:bCs/>
          <w:color w:val="1F497D" w:themeColor="text2"/>
          <w:sz w:val="28"/>
          <w:szCs w:val="28"/>
          <w:lang w:val="de-DE"/>
        </w:rPr>
        <w:t xml:space="preserve"> Filter: Bereinigt und filtert die Daten</w:t>
      </w:r>
      <w:r w:rsidRPr="001167A5">
        <w:rPr>
          <w:b/>
          <w:bCs/>
          <w:color w:val="1F497D" w:themeColor="text2"/>
          <w:sz w:val="28"/>
          <w:szCs w:val="28"/>
          <w:lang w:val="de-DE"/>
        </w:rPr>
        <w:br/>
        <w:t xml:space="preserve">- Feature </w:t>
      </w:r>
      <w:proofErr w:type="spellStart"/>
      <w:r w:rsidRPr="001167A5">
        <w:rPr>
          <w:b/>
          <w:bCs/>
          <w:color w:val="1F497D" w:themeColor="text2"/>
          <w:sz w:val="28"/>
          <w:szCs w:val="28"/>
          <w:lang w:val="de-DE"/>
        </w:rPr>
        <w:t>Selection</w:t>
      </w:r>
      <w:proofErr w:type="spellEnd"/>
      <w:r w:rsidRPr="001167A5">
        <w:rPr>
          <w:b/>
          <w:bCs/>
          <w:color w:val="1F497D" w:themeColor="text2"/>
          <w:sz w:val="28"/>
          <w:szCs w:val="28"/>
          <w:lang w:val="de-DE"/>
        </w:rPr>
        <w:t xml:space="preserve"> Filter: Auswahl relevanter Merkmale</w:t>
      </w:r>
      <w:r w:rsidRPr="001167A5">
        <w:rPr>
          <w:b/>
          <w:bCs/>
          <w:color w:val="1F497D" w:themeColor="text2"/>
          <w:sz w:val="28"/>
          <w:szCs w:val="28"/>
          <w:lang w:val="de-DE"/>
        </w:rPr>
        <w:br/>
        <w:t xml:space="preserve">- Table </w:t>
      </w:r>
      <w:proofErr w:type="spellStart"/>
      <w:r w:rsidRPr="001167A5">
        <w:rPr>
          <w:b/>
          <w:bCs/>
          <w:color w:val="1F497D" w:themeColor="text2"/>
          <w:sz w:val="28"/>
          <w:szCs w:val="28"/>
          <w:lang w:val="de-DE"/>
        </w:rPr>
        <w:t>Partitioner</w:t>
      </w:r>
      <w:proofErr w:type="spellEnd"/>
      <w:r w:rsidRPr="001167A5">
        <w:rPr>
          <w:b/>
          <w:bCs/>
          <w:color w:val="1F497D" w:themeColor="text2"/>
          <w:sz w:val="28"/>
          <w:szCs w:val="28"/>
          <w:lang w:val="de-DE"/>
        </w:rPr>
        <w:t>: Aufteilung in Trainings- und Testdaten</w:t>
      </w:r>
      <w:r w:rsidRPr="001167A5">
        <w:rPr>
          <w:b/>
          <w:bCs/>
          <w:color w:val="1F497D" w:themeColor="text2"/>
          <w:sz w:val="28"/>
          <w:szCs w:val="28"/>
          <w:lang w:val="de-DE"/>
        </w:rPr>
        <w:br/>
        <w:t xml:space="preserve">- Random Forest </w:t>
      </w:r>
      <w:proofErr w:type="spellStart"/>
      <w:r w:rsidRPr="001167A5">
        <w:rPr>
          <w:b/>
          <w:bCs/>
          <w:color w:val="1F497D" w:themeColor="text2"/>
          <w:sz w:val="28"/>
          <w:szCs w:val="28"/>
          <w:lang w:val="de-DE"/>
        </w:rPr>
        <w:t>Learner</w:t>
      </w:r>
      <w:proofErr w:type="spellEnd"/>
      <w:r w:rsidRPr="001167A5">
        <w:rPr>
          <w:b/>
          <w:bCs/>
          <w:color w:val="1F497D" w:themeColor="text2"/>
          <w:sz w:val="28"/>
          <w:szCs w:val="28"/>
          <w:lang w:val="de-DE"/>
        </w:rPr>
        <w:t xml:space="preserve">, </w:t>
      </w:r>
      <w:proofErr w:type="spellStart"/>
      <w:r w:rsidRPr="001167A5">
        <w:rPr>
          <w:b/>
          <w:bCs/>
          <w:color w:val="1F497D" w:themeColor="text2"/>
          <w:sz w:val="28"/>
          <w:szCs w:val="28"/>
          <w:lang w:val="de-DE"/>
        </w:rPr>
        <w:t>Logistic</w:t>
      </w:r>
      <w:proofErr w:type="spellEnd"/>
      <w:r w:rsidRPr="001167A5">
        <w:rPr>
          <w:b/>
          <w:bCs/>
          <w:color w:val="1F497D" w:themeColor="text2"/>
          <w:sz w:val="28"/>
          <w:szCs w:val="28"/>
          <w:lang w:val="de-DE"/>
        </w:rPr>
        <w:t xml:space="preserve"> Regression </w:t>
      </w:r>
      <w:proofErr w:type="spellStart"/>
      <w:r w:rsidRPr="001167A5">
        <w:rPr>
          <w:b/>
          <w:bCs/>
          <w:color w:val="1F497D" w:themeColor="text2"/>
          <w:sz w:val="28"/>
          <w:szCs w:val="28"/>
          <w:lang w:val="de-DE"/>
        </w:rPr>
        <w:t>Learner</w:t>
      </w:r>
      <w:proofErr w:type="spellEnd"/>
      <w:r w:rsidRPr="001167A5">
        <w:rPr>
          <w:b/>
          <w:bCs/>
          <w:color w:val="1F497D" w:themeColor="text2"/>
          <w:sz w:val="28"/>
          <w:szCs w:val="28"/>
          <w:lang w:val="de-DE"/>
        </w:rPr>
        <w:t xml:space="preserve">, </w:t>
      </w:r>
      <w:proofErr w:type="spellStart"/>
      <w:r w:rsidRPr="001167A5">
        <w:rPr>
          <w:b/>
          <w:bCs/>
          <w:color w:val="1F497D" w:themeColor="text2"/>
          <w:sz w:val="28"/>
          <w:szCs w:val="28"/>
          <w:lang w:val="de-DE"/>
        </w:rPr>
        <w:t>Decision</w:t>
      </w:r>
      <w:proofErr w:type="spellEnd"/>
      <w:r w:rsidRPr="001167A5">
        <w:rPr>
          <w:b/>
          <w:bCs/>
          <w:color w:val="1F497D" w:themeColor="text2"/>
          <w:sz w:val="28"/>
          <w:szCs w:val="28"/>
          <w:lang w:val="de-DE"/>
        </w:rPr>
        <w:t xml:space="preserve"> </w:t>
      </w:r>
      <w:proofErr w:type="spellStart"/>
      <w:r w:rsidRPr="001167A5">
        <w:rPr>
          <w:b/>
          <w:bCs/>
          <w:color w:val="1F497D" w:themeColor="text2"/>
          <w:sz w:val="28"/>
          <w:szCs w:val="28"/>
          <w:lang w:val="de-DE"/>
        </w:rPr>
        <w:t>Tree</w:t>
      </w:r>
      <w:proofErr w:type="spellEnd"/>
      <w:r w:rsidRPr="001167A5">
        <w:rPr>
          <w:b/>
          <w:bCs/>
          <w:color w:val="1F497D" w:themeColor="text2"/>
          <w:sz w:val="28"/>
          <w:szCs w:val="28"/>
          <w:lang w:val="de-DE"/>
        </w:rPr>
        <w:t xml:space="preserve"> </w:t>
      </w:r>
      <w:proofErr w:type="spellStart"/>
      <w:r w:rsidRPr="001167A5">
        <w:rPr>
          <w:b/>
          <w:bCs/>
          <w:color w:val="1F497D" w:themeColor="text2"/>
          <w:sz w:val="28"/>
          <w:szCs w:val="28"/>
          <w:lang w:val="de-DE"/>
        </w:rPr>
        <w:t>Learner</w:t>
      </w:r>
      <w:proofErr w:type="spellEnd"/>
      <w:r w:rsidRPr="001167A5">
        <w:rPr>
          <w:b/>
          <w:bCs/>
          <w:color w:val="1F497D" w:themeColor="text2"/>
          <w:sz w:val="28"/>
          <w:szCs w:val="28"/>
          <w:lang w:val="de-DE"/>
        </w:rPr>
        <w:t>: Modelltraining</w:t>
      </w:r>
      <w:r w:rsidRPr="001167A5">
        <w:rPr>
          <w:b/>
          <w:bCs/>
          <w:color w:val="1F497D" w:themeColor="text2"/>
          <w:sz w:val="28"/>
          <w:szCs w:val="28"/>
          <w:lang w:val="de-DE"/>
        </w:rPr>
        <w:br/>
        <w:t>- Scorer: Bewertung der Modelle</w:t>
      </w:r>
      <w:r w:rsidRPr="001167A5">
        <w:rPr>
          <w:b/>
          <w:bCs/>
          <w:color w:val="1F497D" w:themeColor="text2"/>
          <w:sz w:val="28"/>
          <w:szCs w:val="28"/>
          <w:lang w:val="de-DE"/>
        </w:rPr>
        <w:br/>
        <w:t>- Excel Writer: Export der Ergebnisse</w:t>
      </w:r>
    </w:p>
    <w:p w14:paraId="010710AF" w14:textId="77777777" w:rsidR="001167A5" w:rsidRPr="001167A5" w:rsidRDefault="001167A5">
      <w:pPr>
        <w:rPr>
          <w:b/>
          <w:bCs/>
          <w:color w:val="1F497D" w:themeColor="text2"/>
          <w:sz w:val="28"/>
          <w:szCs w:val="28"/>
          <w:lang w:val="de-DE"/>
        </w:rPr>
      </w:pPr>
    </w:p>
    <w:p w14:paraId="0B3617F7" w14:textId="77777777" w:rsidR="00E40EFC" w:rsidRPr="00872AA2" w:rsidRDefault="00000000">
      <w:pPr>
        <w:pStyle w:val="berschrift1"/>
        <w:rPr>
          <w:lang w:val="de-DE"/>
        </w:rPr>
      </w:pPr>
      <w:r w:rsidRPr="00872AA2">
        <w:rPr>
          <w:lang w:val="de-DE"/>
        </w:rPr>
        <w:t>3. Mehrwert</w:t>
      </w:r>
    </w:p>
    <w:p w14:paraId="3542125B" w14:textId="77777777" w:rsidR="00E40EFC" w:rsidRPr="00872AA2" w:rsidRDefault="00000000">
      <w:pPr>
        <w:rPr>
          <w:lang w:val="de-DE"/>
        </w:rPr>
      </w:pPr>
      <w:r w:rsidRPr="00872AA2">
        <w:rPr>
          <w:lang w:val="de-DE"/>
        </w:rPr>
        <w:t>Zielgerichtetes Marketing</w:t>
      </w:r>
      <w:r w:rsidRPr="00872AA2">
        <w:rPr>
          <w:lang w:val="de-DE"/>
        </w:rPr>
        <w:br/>
        <w:t>Kostenersparnis durch weniger Streuverluste</w:t>
      </w:r>
      <w:r w:rsidRPr="00872AA2">
        <w:rPr>
          <w:lang w:val="de-DE"/>
        </w:rPr>
        <w:br/>
        <w:t>Personalisierung von Angeboten</w:t>
      </w:r>
    </w:p>
    <w:p w14:paraId="42C70CAB" w14:textId="77777777" w:rsidR="00E40EFC" w:rsidRPr="00872AA2" w:rsidRDefault="00000000">
      <w:pPr>
        <w:pStyle w:val="berschrift1"/>
        <w:rPr>
          <w:lang w:val="de-DE"/>
        </w:rPr>
      </w:pPr>
      <w:r w:rsidRPr="00872AA2">
        <w:rPr>
          <w:lang w:val="de-DE"/>
        </w:rPr>
        <w:lastRenderedPageBreak/>
        <w:t>4. Datenquellen</w:t>
      </w:r>
    </w:p>
    <w:p w14:paraId="693DCD44" w14:textId="77777777" w:rsidR="00E40EFC" w:rsidRPr="00872AA2" w:rsidRDefault="00000000">
      <w:pPr>
        <w:rPr>
          <w:lang w:val="de-DE"/>
        </w:rPr>
      </w:pPr>
      <w:r w:rsidRPr="00872AA2">
        <w:rPr>
          <w:lang w:val="de-DE"/>
        </w:rPr>
        <w:t>Strukturierter Datensatz: Datenbereinigtedatei.xls</w:t>
      </w:r>
      <w:r w:rsidRPr="00872AA2">
        <w:rPr>
          <w:lang w:val="de-DE"/>
        </w:rPr>
        <w:br/>
        <w:t>Merkmale: demografisch, situativ, verhaltensbezogen</w:t>
      </w:r>
    </w:p>
    <w:p w14:paraId="02F89F0B" w14:textId="77777777" w:rsidR="00E40EFC" w:rsidRPr="00872AA2" w:rsidRDefault="00000000">
      <w:pPr>
        <w:pStyle w:val="berschrift1"/>
        <w:rPr>
          <w:lang w:val="de-DE"/>
        </w:rPr>
      </w:pPr>
      <w:r w:rsidRPr="00872AA2">
        <w:rPr>
          <w:lang w:val="de-DE"/>
        </w:rPr>
        <w:t>5. Daten sammeln</w:t>
      </w:r>
    </w:p>
    <w:p w14:paraId="16FA2DB5" w14:textId="77777777" w:rsidR="00E40EFC" w:rsidRPr="00872AA2" w:rsidRDefault="00000000">
      <w:pPr>
        <w:rPr>
          <w:lang w:val="de-DE"/>
        </w:rPr>
      </w:pPr>
      <w:r w:rsidRPr="00872AA2">
        <w:rPr>
          <w:lang w:val="de-DE"/>
        </w:rPr>
        <w:t>Vorhandene Daten</w:t>
      </w:r>
      <w:r w:rsidRPr="00872AA2">
        <w:rPr>
          <w:lang w:val="de-DE"/>
        </w:rPr>
        <w:br/>
        <w:t>Optional: Erweiterung durch Echtzeitdaten (z. B. Standort)</w:t>
      </w:r>
    </w:p>
    <w:p w14:paraId="16B841E4" w14:textId="77777777" w:rsidR="00E40EFC" w:rsidRPr="00872AA2" w:rsidRDefault="00000000">
      <w:pPr>
        <w:pStyle w:val="berschrift1"/>
        <w:rPr>
          <w:lang w:val="de-DE"/>
        </w:rPr>
      </w:pPr>
      <w:r w:rsidRPr="00872AA2">
        <w:rPr>
          <w:lang w:val="de-DE"/>
        </w:rPr>
        <w:t>6. Vorhersage</w:t>
      </w:r>
    </w:p>
    <w:p w14:paraId="35C476BC" w14:textId="77777777" w:rsidR="00E40EFC" w:rsidRPr="00872AA2" w:rsidRDefault="00000000">
      <w:pPr>
        <w:rPr>
          <w:lang w:val="de-DE"/>
        </w:rPr>
      </w:pPr>
      <w:r w:rsidRPr="00872AA2">
        <w:rPr>
          <w:lang w:val="de-DE"/>
        </w:rPr>
        <w:t>Ziel: Vorhersage der Coupon-Akzeptanz</w:t>
      </w:r>
      <w:r w:rsidRPr="00872AA2">
        <w:rPr>
          <w:lang w:val="de-DE"/>
        </w:rPr>
        <w:br/>
        <w:t>Modelle: Entscheidungsbaum, Random Forest, Logistische Regression</w:t>
      </w:r>
    </w:p>
    <w:p w14:paraId="4D0BD8E5" w14:textId="77777777" w:rsidR="00E40EFC" w:rsidRDefault="00000000">
      <w:pPr>
        <w:pStyle w:val="berschrift1"/>
      </w:pPr>
      <w:r>
        <w:t>7. Evaluierung</w:t>
      </w:r>
    </w:p>
    <w:p w14:paraId="5A8CB7C9" w14:textId="77777777" w:rsidR="00E40EFC" w:rsidRDefault="00000000">
      <w:r>
        <w:t>Metriken: Accuracy, Precision, Recall, F1-Score</w:t>
      </w:r>
      <w:r>
        <w:br/>
        <w:t>Validierung: Cross-Validation oder Testdaten</w:t>
      </w:r>
    </w:p>
    <w:p w14:paraId="637377C1" w14:textId="77777777" w:rsidR="00E40EFC" w:rsidRDefault="00000000">
      <w:pPr>
        <w:pStyle w:val="berschrift1"/>
      </w:pPr>
      <w:r>
        <w:t>8. Merkmale</w:t>
      </w:r>
    </w:p>
    <w:p w14:paraId="5FC609DE" w14:textId="1F6B3836" w:rsidR="00E40EFC" w:rsidRDefault="00000000">
      <w:r>
        <w:t>Wichtige Features: age_info, incomedegree, coupon, weather, time, destination, passenger,</w:t>
      </w:r>
    </w:p>
    <w:p w14:paraId="4B7572EC" w14:textId="77777777" w:rsidR="00E40EFC" w:rsidRPr="00872AA2" w:rsidRDefault="00000000">
      <w:pPr>
        <w:pStyle w:val="berschrift1"/>
        <w:rPr>
          <w:lang w:val="de-DE"/>
        </w:rPr>
      </w:pPr>
      <w:r w:rsidRPr="00872AA2">
        <w:rPr>
          <w:lang w:val="de-DE"/>
        </w:rPr>
        <w:t>9. Modelle erstellen</w:t>
      </w:r>
    </w:p>
    <w:p w14:paraId="08AD6CF7" w14:textId="116069E0" w:rsidR="001167A5" w:rsidRPr="00872AA2" w:rsidRDefault="00000000">
      <w:pPr>
        <w:rPr>
          <w:lang w:val="de-DE"/>
        </w:rPr>
      </w:pPr>
      <w:r w:rsidRPr="00872AA2">
        <w:rPr>
          <w:lang w:val="de-DE"/>
        </w:rPr>
        <w:t>Tool: KNIME oder Python</w:t>
      </w:r>
      <w:r w:rsidRPr="00872AA2">
        <w:rPr>
          <w:lang w:val="de-DE"/>
        </w:rPr>
        <w:br/>
        <w:t xml:space="preserve">Zielvariable: </w:t>
      </w:r>
      <w:proofErr w:type="spellStart"/>
      <w:r w:rsidRPr="00872AA2">
        <w:rPr>
          <w:lang w:val="de-DE"/>
        </w:rPr>
        <w:t>Coupon_Accepted</w:t>
      </w:r>
      <w:proofErr w:type="spellEnd"/>
      <w:r w:rsidRPr="00872AA2">
        <w:rPr>
          <w:lang w:val="de-DE"/>
        </w:rPr>
        <w:br/>
        <w:t>Feature Engineering: Gruppierung von Einkommen oder Alter</w:t>
      </w:r>
      <w:r w:rsidR="001167A5">
        <w:rPr>
          <w:lang w:val="de-DE"/>
        </w:rPr>
        <w:t xml:space="preserve"> und Wetter</w:t>
      </w:r>
    </w:p>
    <w:p w14:paraId="275F287F" w14:textId="77777777" w:rsidR="00E40EFC" w:rsidRPr="00872AA2" w:rsidRDefault="00000000">
      <w:pPr>
        <w:pStyle w:val="berschrift1"/>
        <w:rPr>
          <w:lang w:val="de-DE"/>
        </w:rPr>
      </w:pPr>
      <w:r w:rsidRPr="00872AA2">
        <w:rPr>
          <w:lang w:val="de-DE"/>
        </w:rPr>
        <w:t>10. Überprüfen</w:t>
      </w:r>
    </w:p>
    <w:p w14:paraId="08A15EE4" w14:textId="77777777" w:rsidR="00E40EFC" w:rsidRPr="00872AA2" w:rsidRDefault="00000000">
      <w:pPr>
        <w:rPr>
          <w:lang w:val="de-DE"/>
        </w:rPr>
      </w:pPr>
      <w:r w:rsidRPr="00872AA2">
        <w:rPr>
          <w:lang w:val="de-DE"/>
        </w:rPr>
        <w:t>Modellgüte prüfen</w:t>
      </w:r>
      <w:r w:rsidRPr="00872AA2">
        <w:rPr>
          <w:lang w:val="de-DE"/>
        </w:rPr>
        <w:br/>
        <w:t>Business-Ziele abgleichen</w:t>
      </w:r>
      <w:r w:rsidRPr="00872AA2">
        <w:rPr>
          <w:lang w:val="de-DE"/>
        </w:rPr>
        <w:br/>
        <w:t>Feedback von Stakeholdern einholen</w:t>
      </w:r>
    </w:p>
    <w:p w14:paraId="31C200A2" w14:textId="77777777" w:rsidR="00E40EFC" w:rsidRDefault="00000000">
      <w:pPr>
        <w:pStyle w:val="berschrift1"/>
        <w:rPr>
          <w:lang w:val="de-DE"/>
        </w:rPr>
      </w:pPr>
      <w:r w:rsidRPr="00872AA2">
        <w:rPr>
          <w:lang w:val="de-DE"/>
        </w:rPr>
        <w:t>11. Hypothesen</w:t>
      </w:r>
    </w:p>
    <w:p w14:paraId="6366E0E5" w14:textId="77777777" w:rsidR="00872AA2" w:rsidRDefault="00872AA2" w:rsidP="00872AA2">
      <w:pPr>
        <w:rPr>
          <w:lang w:val="de-DE"/>
        </w:rPr>
      </w:pPr>
    </w:p>
    <w:p w14:paraId="5515CA61" w14:textId="77777777" w:rsidR="00872AA2" w:rsidRDefault="00872AA2">
      <w:pPr>
        <w:rPr>
          <w:lang w:val="de-DE"/>
        </w:rPr>
      </w:pPr>
      <w:r w:rsidRPr="00872AA2">
        <w:rPr>
          <w:lang w:val="de-DE"/>
        </w:rPr>
        <w:t>H</w:t>
      </w:r>
      <w:r>
        <w:rPr>
          <w:lang w:val="de-DE"/>
        </w:rPr>
        <w:t>1</w:t>
      </w:r>
      <w:r w:rsidRPr="00872AA2">
        <w:rPr>
          <w:lang w:val="de-DE"/>
        </w:rPr>
        <w:t>: Sonniges Wetter erhöht Akzeptanz.</w:t>
      </w:r>
    </w:p>
    <w:p w14:paraId="5682B8E5" w14:textId="4A027C27" w:rsidR="00872AA2" w:rsidRDefault="00000000">
      <w:pPr>
        <w:rPr>
          <w:lang w:val="de-DE"/>
        </w:rPr>
      </w:pPr>
      <w:r w:rsidRPr="00872AA2">
        <w:rPr>
          <w:lang w:val="de-DE"/>
        </w:rPr>
        <w:t>H</w:t>
      </w:r>
      <w:r w:rsidR="00872AA2">
        <w:rPr>
          <w:lang w:val="de-DE"/>
        </w:rPr>
        <w:t>2</w:t>
      </w:r>
      <w:r w:rsidRPr="00872AA2">
        <w:rPr>
          <w:lang w:val="de-DE"/>
        </w:rPr>
        <w:t>: Jüngere Personen akzeptieren Coupons häufiger als ältere.</w:t>
      </w:r>
      <w:r w:rsidRPr="00872AA2">
        <w:rPr>
          <w:lang w:val="de-DE"/>
        </w:rPr>
        <w:br/>
        <w:t>H</w:t>
      </w:r>
      <w:r w:rsidR="00872AA2">
        <w:rPr>
          <w:lang w:val="de-DE"/>
        </w:rPr>
        <w:t>3</w:t>
      </w:r>
      <w:r w:rsidRPr="00872AA2">
        <w:rPr>
          <w:lang w:val="de-DE"/>
        </w:rPr>
        <w:t>: Personen mit geringerem Einkommen nehmen Coupons eher an.</w:t>
      </w:r>
      <w:r w:rsidRPr="00872AA2">
        <w:rPr>
          <w:lang w:val="de-DE"/>
        </w:rPr>
        <w:br/>
      </w:r>
      <w:r w:rsidRPr="00872AA2">
        <w:rPr>
          <w:lang w:val="de-DE"/>
        </w:rPr>
        <w:lastRenderedPageBreak/>
        <w:br/>
      </w:r>
    </w:p>
    <w:p w14:paraId="312725ED" w14:textId="77777777" w:rsidR="00872AA2" w:rsidRDefault="00872AA2">
      <w:pPr>
        <w:rPr>
          <w:lang w:val="de-DE"/>
        </w:rPr>
      </w:pPr>
    </w:p>
    <w:p w14:paraId="403C3A47" w14:textId="77777777" w:rsidR="00872AA2" w:rsidRDefault="00872AA2">
      <w:pPr>
        <w:rPr>
          <w:lang w:val="de-DE"/>
        </w:rPr>
      </w:pPr>
    </w:p>
    <w:p w14:paraId="55B4DBA8" w14:textId="07C3E0EE" w:rsidR="00872AA2" w:rsidRDefault="00872AA2" w:rsidP="00872AA2">
      <w:pPr>
        <w:rPr>
          <w:b/>
          <w:bCs/>
          <w:color w:val="1F497D" w:themeColor="text2"/>
          <w:sz w:val="28"/>
          <w:szCs w:val="28"/>
          <w:lang w:val="de-DE"/>
        </w:rPr>
      </w:pPr>
      <w:r w:rsidRPr="00872AA2">
        <w:rPr>
          <w:b/>
          <w:bCs/>
          <w:color w:val="1F497D" w:themeColor="text2"/>
          <w:sz w:val="28"/>
          <w:szCs w:val="28"/>
          <w:lang w:val="de-DE"/>
        </w:rPr>
        <w:t>11.1 Power Bi Hypothesen</w:t>
      </w:r>
      <w:r w:rsidR="001B7102">
        <w:rPr>
          <w:b/>
          <w:bCs/>
          <w:color w:val="1F497D" w:themeColor="text2"/>
          <w:sz w:val="28"/>
          <w:szCs w:val="28"/>
          <w:lang w:val="de-DE"/>
        </w:rPr>
        <w:t>:</w:t>
      </w:r>
    </w:p>
    <w:p w14:paraId="790E8BC7" w14:textId="77777777" w:rsidR="00872AA2" w:rsidRPr="00872AA2" w:rsidRDefault="00872AA2" w:rsidP="00872AA2">
      <w:pPr>
        <w:rPr>
          <w:b/>
          <w:bCs/>
          <w:color w:val="1F497D" w:themeColor="text2"/>
          <w:sz w:val="28"/>
          <w:szCs w:val="28"/>
          <w:lang w:val="de-DE"/>
        </w:rPr>
      </w:pPr>
      <w:r w:rsidRPr="00872AA2">
        <w:rPr>
          <w:b/>
          <w:bCs/>
          <w:color w:val="1F497D" w:themeColor="text2"/>
          <w:sz w:val="28"/>
          <w:szCs w:val="28"/>
          <w:lang w:val="de-DE"/>
        </w:rPr>
        <w:t> Methodik</w:t>
      </w:r>
    </w:p>
    <w:p w14:paraId="3E15540B" w14:textId="17E2F045" w:rsidR="00872AA2" w:rsidRPr="00872AA2" w:rsidRDefault="00872AA2" w:rsidP="00872AA2">
      <w:pPr>
        <w:rPr>
          <w:b/>
          <w:bCs/>
          <w:color w:val="1F497D" w:themeColor="text2"/>
          <w:sz w:val="28"/>
          <w:szCs w:val="28"/>
          <w:lang w:val="de-DE"/>
        </w:rPr>
      </w:pPr>
      <w:r w:rsidRPr="00872AA2">
        <w:rPr>
          <w:b/>
          <w:bCs/>
          <w:color w:val="1F497D" w:themeColor="text2"/>
          <w:sz w:val="28"/>
          <w:szCs w:val="28"/>
          <w:lang w:val="de-DE"/>
        </w:rPr>
        <w:t xml:space="preserve">Die Daten wurden in Power BI importiert, bereinigt und visualisiert. Die Analyse erfolgte über Dashboards, die unterschiedliche Einflussfaktoren auf die Coupon-Akzeptanz untersuchen. Dabei wurden Hypothesen gebildet und anhand von Diagrammen </w:t>
      </w:r>
      <w:r>
        <w:rPr>
          <w:b/>
          <w:bCs/>
          <w:color w:val="1F497D" w:themeColor="text2"/>
          <w:sz w:val="28"/>
          <w:szCs w:val="28"/>
          <w:lang w:val="de-DE"/>
        </w:rPr>
        <w:t>dargestellt</w:t>
      </w:r>
      <w:r w:rsidRPr="00872AA2">
        <w:rPr>
          <w:b/>
          <w:bCs/>
          <w:color w:val="1F497D" w:themeColor="text2"/>
          <w:sz w:val="28"/>
          <w:szCs w:val="28"/>
          <w:lang w:val="de-DE"/>
        </w:rPr>
        <w:t>.</w:t>
      </w:r>
    </w:p>
    <w:p w14:paraId="5229E257" w14:textId="5346027C" w:rsidR="00872AA2" w:rsidRDefault="00872AA2" w:rsidP="00872AA2">
      <w:pPr>
        <w:rPr>
          <w:b/>
          <w:bCs/>
          <w:color w:val="1F497D" w:themeColor="text2"/>
          <w:sz w:val="28"/>
          <w:szCs w:val="28"/>
          <w:lang w:val="de-DE"/>
        </w:rPr>
      </w:pPr>
      <w:r w:rsidRPr="00872AA2">
        <w:rPr>
          <w:b/>
          <w:bCs/>
          <w:color w:val="1F497D" w:themeColor="text2"/>
          <w:sz w:val="28"/>
          <w:szCs w:val="28"/>
          <w:lang w:val="de-DE"/>
        </w:rPr>
        <w:t> </w:t>
      </w:r>
    </w:p>
    <w:p w14:paraId="5BB5D4A0" w14:textId="165B932D" w:rsidR="00872AA2" w:rsidRPr="00872AA2" w:rsidRDefault="00000000" w:rsidP="00872AA2">
      <w:pPr>
        <w:rPr>
          <w:lang w:val="de-DE"/>
        </w:rPr>
      </w:pPr>
      <w:r w:rsidRPr="00872AA2">
        <w:rPr>
          <w:lang w:val="de-DE"/>
        </w:rPr>
        <w:br/>
      </w:r>
      <w:r w:rsidR="00872AA2" w:rsidRPr="00872AA2">
        <w:rPr>
          <w:lang w:val="de-DE"/>
        </w:rPr>
        <w:t>H</w:t>
      </w:r>
      <w:r w:rsidR="00872AA2">
        <w:rPr>
          <w:lang w:val="de-DE"/>
        </w:rPr>
        <w:t>4</w:t>
      </w:r>
      <w:r w:rsidR="00872AA2" w:rsidRPr="00872AA2">
        <w:rPr>
          <w:lang w:val="de-DE"/>
        </w:rPr>
        <w:t>: Kürzere Entfernung zum Coupon-Ziel erhöht Akzeptanz.</w:t>
      </w:r>
      <w:r w:rsidR="00872AA2" w:rsidRPr="00872AA2">
        <w:rPr>
          <w:lang w:val="de-DE"/>
        </w:rPr>
        <w:br/>
        <w:t>H</w:t>
      </w:r>
      <w:r w:rsidR="00872AA2">
        <w:rPr>
          <w:lang w:val="de-DE"/>
        </w:rPr>
        <w:t>5</w:t>
      </w:r>
      <w:r w:rsidR="00872AA2" w:rsidRPr="00872AA2">
        <w:rPr>
          <w:lang w:val="de-DE"/>
        </w:rPr>
        <w:t xml:space="preserve">: Coffee House- und </w:t>
      </w:r>
      <w:proofErr w:type="gramStart"/>
      <w:r w:rsidR="00872AA2" w:rsidRPr="00872AA2">
        <w:rPr>
          <w:lang w:val="de-DE"/>
        </w:rPr>
        <w:t>Restaurant(</w:t>
      </w:r>
      <w:proofErr w:type="gramEnd"/>
      <w:r w:rsidR="00872AA2" w:rsidRPr="00872AA2">
        <w:rPr>
          <w:lang w:val="de-DE"/>
        </w:rPr>
        <w:t>&lt;</w:t>
      </w:r>
      <w:proofErr w:type="gramStart"/>
      <w:r w:rsidR="00872AA2" w:rsidRPr="00872AA2">
        <w:rPr>
          <w:lang w:val="de-DE"/>
        </w:rPr>
        <w:t>20)-</w:t>
      </w:r>
      <w:proofErr w:type="gramEnd"/>
      <w:r w:rsidR="00872AA2" w:rsidRPr="00872AA2">
        <w:rPr>
          <w:lang w:val="de-DE"/>
        </w:rPr>
        <w:t>Coupons werden häufiger akzeptiert.</w:t>
      </w:r>
      <w:r w:rsidR="00872AA2" w:rsidRPr="00872AA2">
        <w:rPr>
          <w:lang w:val="de-DE"/>
        </w:rPr>
        <w:br/>
        <w:t>H</w:t>
      </w:r>
      <w:r w:rsidR="00872AA2">
        <w:rPr>
          <w:lang w:val="de-DE"/>
        </w:rPr>
        <w:t>6</w:t>
      </w:r>
      <w:r w:rsidR="00872AA2" w:rsidRPr="00872AA2">
        <w:rPr>
          <w:lang w:val="de-DE"/>
        </w:rPr>
        <w:t>: Frauen akzeptieren Coupons häufiger als Männer.</w:t>
      </w:r>
      <w:r w:rsidR="00872AA2" w:rsidRPr="00872AA2">
        <w:rPr>
          <w:lang w:val="de-DE"/>
        </w:rPr>
        <w:br/>
        <w:t>H</w:t>
      </w:r>
      <w:r w:rsidR="00872AA2">
        <w:rPr>
          <w:lang w:val="de-DE"/>
        </w:rPr>
        <w:t>7</w:t>
      </w:r>
      <w:r w:rsidR="00872AA2" w:rsidRPr="00872AA2">
        <w:rPr>
          <w:lang w:val="de-DE"/>
        </w:rPr>
        <w:t>: Begleitung durch Freunde/Familie erhöht Akzeptanz.</w:t>
      </w:r>
    </w:p>
    <w:p w14:paraId="77DFB1D3" w14:textId="69AAEA65" w:rsidR="00872AA2" w:rsidRDefault="00872AA2">
      <w:pPr>
        <w:rPr>
          <w:lang w:val="de-DE"/>
        </w:rPr>
      </w:pPr>
    </w:p>
    <w:p w14:paraId="2BAF1AFF" w14:textId="1AACF27F" w:rsidR="00872AA2" w:rsidRDefault="00000000">
      <w:pPr>
        <w:rPr>
          <w:lang w:val="de-DE"/>
        </w:rPr>
      </w:pPr>
      <w:r w:rsidRPr="00872AA2">
        <w:rPr>
          <w:lang w:val="de-DE"/>
        </w:rPr>
        <w:t>H8: Tageszeit beeinflusst Akzeptanz.</w:t>
      </w:r>
      <w:r w:rsidRPr="00872AA2">
        <w:rPr>
          <w:lang w:val="de-DE"/>
        </w:rPr>
        <w:br/>
        <w:t>H9: Höherer Bildungsgrad senkt Akzeptanz.</w:t>
      </w:r>
      <w:r w:rsidRPr="00872AA2">
        <w:rPr>
          <w:lang w:val="de-DE"/>
        </w:rPr>
        <w:br/>
        <w:t>H10: Fahrtrichtung beeinflusst Akzeptanz.</w:t>
      </w:r>
    </w:p>
    <w:p w14:paraId="450F3F79" w14:textId="77777777" w:rsidR="00E40EFC" w:rsidRPr="00872AA2" w:rsidRDefault="00000000">
      <w:pPr>
        <w:pStyle w:val="berschrift1"/>
        <w:rPr>
          <w:lang w:val="de-DE"/>
        </w:rPr>
      </w:pPr>
      <w:r w:rsidRPr="00872AA2">
        <w:rPr>
          <w:lang w:val="de-DE"/>
        </w:rPr>
        <w:t>12. Hypothesentest</w:t>
      </w:r>
    </w:p>
    <w:p w14:paraId="7502E72F" w14:textId="77777777" w:rsidR="00E40EFC" w:rsidRDefault="00000000">
      <w:r w:rsidRPr="00872AA2">
        <w:rPr>
          <w:lang w:val="de-DE"/>
        </w:rPr>
        <w:t>Fragestellung:</w:t>
      </w:r>
      <w:r w:rsidRPr="00872AA2">
        <w:rPr>
          <w:lang w:val="de-DE"/>
        </w:rPr>
        <w:br/>
        <w:t>Hat das Alter einen Einfluss darauf, ob Personen Coupons akzeptieren?</w:t>
      </w:r>
      <w:r w:rsidRPr="00872AA2">
        <w:rPr>
          <w:lang w:val="de-DE"/>
        </w:rPr>
        <w:br/>
      </w:r>
      <w:r w:rsidRPr="00872AA2">
        <w:rPr>
          <w:lang w:val="de-DE"/>
        </w:rPr>
        <w:br/>
        <w:t>Nullhypothese (H₀):</w:t>
      </w:r>
      <w:r w:rsidRPr="00872AA2">
        <w:rPr>
          <w:lang w:val="de-DE"/>
        </w:rPr>
        <w:br/>
        <w:t>Es gibt keinen Unterschied im Alter zwischen Personen, die Coupons akzeptieren und denen, die sie ablehnen.</w:t>
      </w:r>
      <w:r w:rsidRPr="00872AA2">
        <w:rPr>
          <w:lang w:val="de-DE"/>
        </w:rPr>
        <w:br/>
      </w:r>
      <w:r w:rsidRPr="00872AA2">
        <w:rPr>
          <w:lang w:val="de-DE"/>
        </w:rPr>
        <w:br/>
        <w:t>Alternativhypothese (H₁):</w:t>
      </w:r>
      <w:r w:rsidRPr="00872AA2">
        <w:rPr>
          <w:lang w:val="de-DE"/>
        </w:rPr>
        <w:br/>
        <w:t>Es gibt einen Unterschied im Alter zwischen diesen Gruppen.</w:t>
      </w:r>
      <w:r w:rsidRPr="00872AA2">
        <w:rPr>
          <w:lang w:val="de-DE"/>
        </w:rPr>
        <w:br/>
      </w:r>
      <w:r w:rsidRPr="00872AA2">
        <w:rPr>
          <w:lang w:val="de-DE"/>
        </w:rPr>
        <w:br/>
        <w:t>Statistischer Test:</w:t>
      </w:r>
      <w:r w:rsidRPr="00872AA2">
        <w:rPr>
          <w:lang w:val="de-DE"/>
        </w:rPr>
        <w:br/>
      </w:r>
      <w:r w:rsidRPr="00872AA2">
        <w:rPr>
          <w:lang w:val="de-DE"/>
        </w:rPr>
        <w:lastRenderedPageBreak/>
        <w:t>Ein t-Test wurde durchgeführt, um die Mittelwerte der Altersgruppen zu vergleichen.</w:t>
      </w:r>
      <w:r w:rsidRPr="00872AA2">
        <w:rPr>
          <w:lang w:val="de-DE"/>
        </w:rPr>
        <w:br/>
        <w:t>T-Wert: –6.476</w:t>
      </w:r>
      <w:r w:rsidRPr="00872AA2">
        <w:rPr>
          <w:lang w:val="de-DE"/>
        </w:rPr>
        <w:br/>
        <w:t>P-Wert: 0.0000</w:t>
      </w:r>
      <w:r w:rsidRPr="00872AA2">
        <w:rPr>
          <w:lang w:val="de-DE"/>
        </w:rPr>
        <w:br/>
      </w:r>
      <w:r w:rsidRPr="00872AA2">
        <w:rPr>
          <w:lang w:val="de-DE"/>
        </w:rPr>
        <w:br/>
        <w:t>Ergebnis:</w:t>
      </w:r>
      <w:r w:rsidRPr="00872AA2">
        <w:rPr>
          <w:lang w:val="de-DE"/>
        </w:rPr>
        <w:br/>
        <w:t>Da der P-Wert &lt; 0.05 ist, wird die Nullhypothese abgelehnt.</w:t>
      </w:r>
      <w:r w:rsidRPr="00872AA2">
        <w:rPr>
          <w:lang w:val="de-DE"/>
        </w:rPr>
        <w:br/>
      </w:r>
      <w:r w:rsidRPr="00872AA2">
        <w:rPr>
          <w:lang w:val="de-DE"/>
        </w:rPr>
        <w:br/>
        <w:t>Interpretation:</w:t>
      </w:r>
      <w:r w:rsidRPr="00872AA2">
        <w:rPr>
          <w:lang w:val="de-DE"/>
        </w:rPr>
        <w:br/>
        <w:t>Das Alter hat einen signifikanten Einfluss auf die Coupon-Akzeptanz.</w:t>
      </w:r>
      <w:r w:rsidRPr="00872AA2">
        <w:rPr>
          <w:lang w:val="de-DE"/>
        </w:rPr>
        <w:br/>
      </w:r>
      <w:proofErr w:type="spellStart"/>
      <w:r>
        <w:t>Jüngere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akzeptieren</w:t>
      </w:r>
      <w:proofErr w:type="spellEnd"/>
      <w:r>
        <w:t xml:space="preserve"> Coupons </w:t>
      </w:r>
      <w:proofErr w:type="spellStart"/>
      <w:r>
        <w:t>häufiger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ältere</w:t>
      </w:r>
      <w:proofErr w:type="spellEnd"/>
      <w:r>
        <w:t>.</w:t>
      </w:r>
    </w:p>
    <w:p w14:paraId="2CAC1E84" w14:textId="7A1E2413" w:rsidR="0099204E" w:rsidRDefault="0099204E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</w:pPr>
      <w:r w:rsidRPr="0099204E"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  <w:t xml:space="preserve">13. </w:t>
      </w:r>
      <w:proofErr w:type="spellStart"/>
      <w:r w:rsidRPr="0099204E"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  <w:t>Handlungsempfehlung</w:t>
      </w:r>
      <w:proofErr w:type="spellEnd"/>
      <w:r w:rsidR="001167A5"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  <w:t>:</w:t>
      </w:r>
    </w:p>
    <w:p w14:paraId="456FB75A" w14:textId="0098BF97" w:rsidR="001167A5" w:rsidRDefault="001167A5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</w:pPr>
      <w:r w:rsidRPr="001167A5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Erweiterung der Datenbank, Vorschlag einer Erweiterung einer ID,</w:t>
      </w: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 </w:t>
      </w:r>
      <w:r w:rsidR="001A6B00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Times </w:t>
      </w:r>
      <w:r w:rsidR="001B7102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Tamp, </w:t>
      </w:r>
      <w:proofErr w:type="gramStart"/>
      <w:r w:rsidR="001B7102" w:rsidRPr="001167A5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Email</w:t>
      </w: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 ,</w:t>
      </w:r>
      <w:proofErr w:type="gramEnd"/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 Verkaufspreis </w:t>
      </w:r>
      <w:r w:rsidR="001A6B00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Produkt,</w:t>
      </w: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 Pro</w:t>
      </w:r>
      <w:r w:rsidR="001B7102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z</w:t>
      </w: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entangabe des Coupons, genauen </w:t>
      </w:r>
      <w:r w:rsidR="001A6B00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Times Tamp</w:t>
      </w: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 des </w:t>
      </w:r>
      <w:r w:rsidR="001A6B00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Genutzten</w:t>
      </w: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 Coupons, ggf. Telefonnummer, Ort des Kunden </w:t>
      </w:r>
      <w:r w:rsidR="001A6B00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Wohnsitzes,</w:t>
      </w: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 Ort </w:t>
      </w:r>
      <w:r w:rsidR="001B7102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des Gutscheines</w:t>
      </w: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 </w:t>
      </w:r>
      <w:r w:rsidR="001A6B00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einsetzen, Wettervorhersage </w:t>
      </w:r>
      <w:r w:rsidR="001B7102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 </w:t>
      </w:r>
      <w:r w:rsidR="001A6B00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Automatisierung.</w:t>
      </w:r>
    </w:p>
    <w:p w14:paraId="2093333A" w14:textId="156368C6" w:rsidR="001A6B00" w:rsidRDefault="001A6B00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</w:pP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Wir würden dem Unternehmen empfehlen diese Fehlenden Datenspalten zu generieren ggf. Schnittstellen für Wettervorhersage, Emailverteiler zu generieren und ein Dynamisches Echtzeitmodell erstellen.</w:t>
      </w:r>
    </w:p>
    <w:p w14:paraId="15BD0308" w14:textId="625EE336" w:rsidR="001A6B00" w:rsidRDefault="001A6B00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</w:pP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So können wir vom Frühjahr bis Ende Herbst mehrere Kampagnen eröffnen oder auch ggf. in den anderen Saisons je nach Wetterbedingung Coupons nach Steuern und den Umsatz steigern. </w:t>
      </w:r>
    </w:p>
    <w:p w14:paraId="37DE7C6A" w14:textId="5B02FDC8" w:rsidR="001A6B00" w:rsidRDefault="001A6B00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</w:pP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Schlussendlich lassen sich </w:t>
      </w:r>
      <w:r w:rsidR="001B7102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so, leichter</w:t>
      </w: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 verschiedenste Kampagnen </w:t>
      </w:r>
      <w:r w:rsidR="001B7102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Gruppierungen </w:t>
      </w:r>
      <w:proofErr w:type="gramStart"/>
      <w:r w:rsidR="001B7102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erstellen</w:t>
      </w: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 .</w:t>
      </w:r>
      <w:proofErr w:type="gramEnd"/>
    </w:p>
    <w:p w14:paraId="6156849F" w14:textId="484B8F15" w:rsidR="001167A5" w:rsidRPr="001167A5" w:rsidRDefault="001A6B00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</w:pP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 xml:space="preserve"> </w:t>
      </w:r>
    </w:p>
    <w:sectPr w:rsidR="001167A5" w:rsidRPr="00116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9993159">
    <w:abstractNumId w:val="8"/>
  </w:num>
  <w:num w:numId="2" w16cid:durableId="1490630939">
    <w:abstractNumId w:val="6"/>
  </w:num>
  <w:num w:numId="3" w16cid:durableId="1610967450">
    <w:abstractNumId w:val="5"/>
  </w:num>
  <w:num w:numId="4" w16cid:durableId="1326132448">
    <w:abstractNumId w:val="4"/>
  </w:num>
  <w:num w:numId="5" w16cid:durableId="1678119863">
    <w:abstractNumId w:val="7"/>
  </w:num>
  <w:num w:numId="6" w16cid:durableId="37164266">
    <w:abstractNumId w:val="3"/>
  </w:num>
  <w:num w:numId="7" w16cid:durableId="1528369025">
    <w:abstractNumId w:val="2"/>
  </w:num>
  <w:num w:numId="8" w16cid:durableId="1969696968">
    <w:abstractNumId w:val="1"/>
  </w:num>
  <w:num w:numId="9" w16cid:durableId="119218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7A5"/>
    <w:rsid w:val="0015074B"/>
    <w:rsid w:val="001A6B00"/>
    <w:rsid w:val="001B7102"/>
    <w:rsid w:val="0029639D"/>
    <w:rsid w:val="00326F90"/>
    <w:rsid w:val="00872AA2"/>
    <w:rsid w:val="0088705A"/>
    <w:rsid w:val="0099204E"/>
    <w:rsid w:val="00A976A9"/>
    <w:rsid w:val="00AA1D8D"/>
    <w:rsid w:val="00B47730"/>
    <w:rsid w:val="00B5453C"/>
    <w:rsid w:val="00B70548"/>
    <w:rsid w:val="00CB0664"/>
    <w:rsid w:val="00E40EFC"/>
    <w:rsid w:val="00F15C31"/>
    <w:rsid w:val="00FA44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B545A"/>
  <w14:defaultImageDpi w14:val="300"/>
  <w15:docId w15:val="{F317022D-002D-45CF-B147-5257E544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97cbe4-35e6-4e9b-a46a-f3b52f01b5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B02848C02F934A9CF83A77B501EB27" ma:contentTypeVersion="6" ma:contentTypeDescription="Ein neues Dokument erstellen." ma:contentTypeScope="" ma:versionID="9dd6dd4d4fcaff1b5e457215dc19433a">
  <xsd:schema xmlns:xsd="http://www.w3.org/2001/XMLSchema" xmlns:xs="http://www.w3.org/2001/XMLSchema" xmlns:p="http://schemas.microsoft.com/office/2006/metadata/properties" xmlns:ns3="2897cbe4-35e6-4e9b-a46a-f3b52f01b552" targetNamespace="http://schemas.microsoft.com/office/2006/metadata/properties" ma:root="true" ma:fieldsID="838711cd114e6d262dfd596a81257413" ns3:_="">
    <xsd:import namespace="2897cbe4-35e6-4e9b-a46a-f3b52f01b55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7cbe4-35e6-4e9b-a46a-f3b52f01b55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08CF68-EEDC-436E-AC4A-7C0837323EEA}">
  <ds:schemaRefs>
    <ds:schemaRef ds:uri="http://schemas.microsoft.com/office/2006/metadata/properties"/>
    <ds:schemaRef ds:uri="http://schemas.microsoft.com/office/infopath/2007/PartnerControls"/>
    <ds:schemaRef ds:uri="2897cbe4-35e6-4e9b-a46a-f3b52f01b552"/>
  </ds:schemaRefs>
</ds:datastoreItem>
</file>

<file path=customXml/itemProps2.xml><?xml version="1.0" encoding="utf-8"?>
<ds:datastoreItem xmlns:ds="http://schemas.openxmlformats.org/officeDocument/2006/customXml" ds:itemID="{0BDE3C20-AF2B-4F46-8E65-940DE47348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A3B87-E26F-435E-B299-062A5F621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7cbe4-35e6-4e9b-a46a-f3b52f01b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Fatime Hajzeri</dc:creator>
  <cp:keywords/>
  <dc:description>generated by python-docx</dc:description>
  <cp:lastModifiedBy>Rene Westphal</cp:lastModifiedBy>
  <cp:revision>2</cp:revision>
  <dcterms:created xsi:type="dcterms:W3CDTF">2025-09-26T22:02:00Z</dcterms:created>
  <dcterms:modified xsi:type="dcterms:W3CDTF">2025-09-28T11:04:00Z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0x01010044B02848C02F934A9CF83A77B501EB27</vt:lpwstr>
  </property>
</Properties>
</file>