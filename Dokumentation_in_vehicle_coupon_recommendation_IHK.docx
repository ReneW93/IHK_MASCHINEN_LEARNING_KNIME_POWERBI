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5320" w14:textId="77777777" w:rsidR="00633473" w:rsidRPr="00B308C1" w:rsidRDefault="3E9C74AA" w:rsidP="5DBAEE12">
      <w:pPr>
        <w:pStyle w:val="Titel"/>
        <w:rPr>
          <w:lang w:val="de-DE"/>
        </w:rPr>
      </w:pPr>
      <w:r w:rsidRPr="00B308C1">
        <w:rPr>
          <w:lang w:val="de-DE"/>
        </w:rPr>
        <w:t>Dokumentation: In-Vehicle Coupon Recommendation Datensatz</w:t>
      </w:r>
    </w:p>
    <w:p w14:paraId="6D67F30D" w14:textId="77777777" w:rsidR="00633473" w:rsidRPr="00B308C1" w:rsidRDefault="3E9C74AA" w:rsidP="5DBAEE12">
      <w:pPr>
        <w:pStyle w:val="berschrift1"/>
        <w:rPr>
          <w:lang w:val="de-DE"/>
        </w:rPr>
      </w:pPr>
      <w:r w:rsidRPr="00B308C1">
        <w:rPr>
          <w:lang w:val="de-DE"/>
        </w:rPr>
        <w:t>1. Beschreibung des Datensatzes</w:t>
      </w:r>
    </w:p>
    <w:p w14:paraId="47E42073" w14:textId="77777777" w:rsidR="00633473" w:rsidRPr="00B308C1" w:rsidRDefault="3E9C74AA">
      <w:pPr>
        <w:rPr>
          <w:lang w:val="de-DE"/>
        </w:rPr>
      </w:pPr>
      <w:r w:rsidRPr="00B308C1">
        <w:rPr>
          <w:lang w:val="de-DE"/>
        </w:rPr>
        <w:t>Der Datensatz 'in-vehicle-coupon-recommendation IHK.csv' enthält Informationen über Fahrten, Mitfahrer, Wetter, Gutscheine und demografische Merkmale von Personen. Ziel ist es, vorherzusagen, ob ein Fahrgast einen in-vehicle Coupon annimmt (target = 1) oder nicht (target = 0).</w:t>
      </w:r>
    </w:p>
    <w:p w14:paraId="15BDB6D1" w14:textId="77777777" w:rsidR="00633473" w:rsidRDefault="3E9C74AA" w:rsidP="5DBAEE12">
      <w:pPr>
        <w:pStyle w:val="berschrift1"/>
      </w:pPr>
      <w:r>
        <w:t>2. Spaltenübersicht und Erklärungen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33473" w14:paraId="46C43AEE" w14:textId="77777777" w:rsidTr="5DBAE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1B3E01" w14:textId="77777777" w:rsidR="00633473" w:rsidRDefault="3E9C74AA">
            <w:r>
              <w:t>Spalte</w:t>
            </w:r>
          </w:p>
        </w:tc>
        <w:tc>
          <w:tcPr>
            <w:tcW w:w="4320" w:type="dxa"/>
          </w:tcPr>
          <w:p w14:paraId="72266A2D" w14:textId="77777777" w:rsidR="00633473" w:rsidRDefault="3E9C74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633473" w14:paraId="634C274B" w14:textId="77777777" w:rsidTr="5DBAE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159C97" w14:textId="77777777" w:rsidR="00633473" w:rsidRDefault="3E9C74AA">
            <w:r>
              <w:t>destination</w:t>
            </w:r>
          </w:p>
        </w:tc>
        <w:tc>
          <w:tcPr>
            <w:tcW w:w="4320" w:type="dxa"/>
          </w:tcPr>
          <w:p w14:paraId="65254EC7" w14:textId="77777777" w:rsidR="00633473" w:rsidRDefault="3E9C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Zielort der Fahrt (z. B. Home, Work, No Urgent Place)</w:t>
            </w:r>
          </w:p>
        </w:tc>
      </w:tr>
      <w:tr w:rsidR="00633473" w14:paraId="66353AE9" w14:textId="77777777" w:rsidTr="5DBAE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8C63E0" w14:textId="77777777" w:rsidR="00633473" w:rsidRDefault="3E9C74AA">
            <w:r>
              <w:t>passanger</w:t>
            </w:r>
          </w:p>
        </w:tc>
        <w:tc>
          <w:tcPr>
            <w:tcW w:w="4320" w:type="dxa"/>
          </w:tcPr>
          <w:p w14:paraId="53E07D56" w14:textId="77777777" w:rsidR="00633473" w:rsidRDefault="3E9C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Mitfahrer (Alone, Friend(s), Partner, Kid(s))</w:t>
            </w:r>
          </w:p>
        </w:tc>
      </w:tr>
      <w:tr w:rsidR="00633473" w14:paraId="4F257A61" w14:textId="77777777" w:rsidTr="5DBAE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21E15A" w14:textId="77777777" w:rsidR="00633473" w:rsidRDefault="3E9C74AA">
            <w:r>
              <w:t>weather</w:t>
            </w:r>
          </w:p>
        </w:tc>
        <w:tc>
          <w:tcPr>
            <w:tcW w:w="4320" w:type="dxa"/>
          </w:tcPr>
          <w:p w14:paraId="65CEF1F7" w14:textId="77777777" w:rsidR="00633473" w:rsidRDefault="3E9C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Wetterbedingungen (Sunny, Rainy, Snowy)</w:t>
            </w:r>
          </w:p>
        </w:tc>
      </w:tr>
      <w:tr w:rsidR="00633473" w14:paraId="03667B3D" w14:textId="77777777" w:rsidTr="5DBAE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D4B96C" w14:textId="77777777" w:rsidR="00633473" w:rsidRDefault="3E9C74AA">
            <w:r>
              <w:t>temperature</w:t>
            </w:r>
          </w:p>
        </w:tc>
        <w:tc>
          <w:tcPr>
            <w:tcW w:w="4320" w:type="dxa"/>
          </w:tcPr>
          <w:p w14:paraId="5ADA4A6F" w14:textId="77777777" w:rsidR="00633473" w:rsidRDefault="3E9C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 (numerisch, z. B. 55, 80)</w:t>
            </w:r>
          </w:p>
        </w:tc>
      </w:tr>
      <w:tr w:rsidR="00633473" w:rsidRPr="00B308C1" w14:paraId="75057117" w14:textId="77777777" w:rsidTr="5DBAE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D9290C1" w14:textId="77777777" w:rsidR="00633473" w:rsidRDefault="3E9C74AA">
            <w:r>
              <w:t>time</w:t>
            </w:r>
          </w:p>
        </w:tc>
        <w:tc>
          <w:tcPr>
            <w:tcW w:w="4320" w:type="dxa"/>
          </w:tcPr>
          <w:p w14:paraId="4AC7FB6D" w14:textId="77777777" w:rsidR="00633473" w:rsidRPr="00B308C1" w:rsidRDefault="3E9C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308C1">
              <w:rPr>
                <w:lang w:val="de-DE"/>
              </w:rPr>
              <w:t>Uhrzeit der Fahrt (z. B. 2PM, 10AM, 6PM)</w:t>
            </w:r>
          </w:p>
        </w:tc>
      </w:tr>
      <w:tr w:rsidR="00633473" w14:paraId="1C9C7639" w14:textId="77777777" w:rsidTr="5DBAE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D08028" w14:textId="77777777" w:rsidR="00633473" w:rsidRDefault="3E9C74AA">
            <w:r>
              <w:t>coupon</w:t>
            </w:r>
          </w:p>
        </w:tc>
        <w:tc>
          <w:tcPr>
            <w:tcW w:w="4320" w:type="dxa"/>
          </w:tcPr>
          <w:p w14:paraId="15D161AA" w14:textId="77777777" w:rsidR="00633473" w:rsidRDefault="3E9C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 des Gutscheins (z. B. Restaurant(&lt;20), Coffee House, Bar, Carry out &amp; Take away, Restaurant(20-50))</w:t>
            </w:r>
          </w:p>
        </w:tc>
      </w:tr>
      <w:tr w:rsidR="00633473" w:rsidRPr="00B308C1" w14:paraId="07604F38" w14:textId="77777777" w:rsidTr="5DBAE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9703CC7" w14:textId="77777777" w:rsidR="00633473" w:rsidRDefault="3E9C74AA">
            <w:r>
              <w:t>expiration</w:t>
            </w:r>
          </w:p>
        </w:tc>
        <w:tc>
          <w:tcPr>
            <w:tcW w:w="4320" w:type="dxa"/>
          </w:tcPr>
          <w:p w14:paraId="21D8707E" w14:textId="77777777" w:rsidR="00633473" w:rsidRPr="00B308C1" w:rsidRDefault="3E9C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308C1">
              <w:rPr>
                <w:lang w:val="de-DE"/>
              </w:rPr>
              <w:t>Gültigkeit des Gutscheins (2h, 1d)</w:t>
            </w:r>
          </w:p>
        </w:tc>
      </w:tr>
      <w:tr w:rsidR="00633473" w14:paraId="7B8E40D1" w14:textId="77777777" w:rsidTr="5DBAE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CBC8B9" w14:textId="77777777" w:rsidR="00633473" w:rsidRDefault="3E9C74AA">
            <w:r>
              <w:t>gender</w:t>
            </w:r>
          </w:p>
        </w:tc>
        <w:tc>
          <w:tcPr>
            <w:tcW w:w="4320" w:type="dxa"/>
          </w:tcPr>
          <w:p w14:paraId="68E02F94" w14:textId="77777777" w:rsidR="00633473" w:rsidRDefault="3E9C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Geschlecht (Male, Female)</w:t>
            </w:r>
          </w:p>
        </w:tc>
      </w:tr>
      <w:tr w:rsidR="00633473" w14:paraId="0885A00B" w14:textId="77777777" w:rsidTr="5DBAE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597C07" w14:textId="77777777" w:rsidR="00633473" w:rsidRDefault="3E9C74AA">
            <w:r>
              <w:t>age</w:t>
            </w:r>
          </w:p>
        </w:tc>
        <w:tc>
          <w:tcPr>
            <w:tcW w:w="4320" w:type="dxa"/>
          </w:tcPr>
          <w:p w14:paraId="52F7D3CF" w14:textId="77777777" w:rsidR="00633473" w:rsidRDefault="3E9C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 (numerisch, z. B. 21, 46)</w:t>
            </w:r>
          </w:p>
        </w:tc>
      </w:tr>
      <w:tr w:rsidR="00633473" w14:paraId="3C2F6028" w14:textId="77777777" w:rsidTr="5DBAE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59726F" w14:textId="77777777" w:rsidR="00633473" w:rsidRDefault="3E9C74AA">
            <w:r>
              <w:t>maritalStatus</w:t>
            </w:r>
          </w:p>
        </w:tc>
        <w:tc>
          <w:tcPr>
            <w:tcW w:w="4320" w:type="dxa"/>
          </w:tcPr>
          <w:p w14:paraId="4787B4C9" w14:textId="77777777" w:rsidR="00633473" w:rsidRDefault="3E9C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Familienstand (Single, Married, Unmarried partner, Divorced)</w:t>
            </w:r>
          </w:p>
        </w:tc>
      </w:tr>
      <w:tr w:rsidR="00633473" w14:paraId="6E17B4D1" w14:textId="77777777" w:rsidTr="5DBAE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088AFE8" w14:textId="77777777" w:rsidR="00633473" w:rsidRDefault="3E9C74AA">
            <w:r>
              <w:t>has_children</w:t>
            </w:r>
          </w:p>
        </w:tc>
        <w:tc>
          <w:tcPr>
            <w:tcW w:w="4320" w:type="dxa"/>
          </w:tcPr>
          <w:p w14:paraId="16D114CD" w14:textId="77777777" w:rsidR="00633473" w:rsidRDefault="3E9C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Hat Kinder (0 = nein, 1 = ja)</w:t>
            </w:r>
          </w:p>
        </w:tc>
      </w:tr>
      <w:tr w:rsidR="00633473" w14:paraId="5CFFAE8C" w14:textId="77777777" w:rsidTr="5DBAE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80B20C" w14:textId="77777777" w:rsidR="00633473" w:rsidRDefault="3E9C74AA">
            <w:r>
              <w:t>education</w:t>
            </w:r>
          </w:p>
        </w:tc>
        <w:tc>
          <w:tcPr>
            <w:tcW w:w="4320" w:type="dxa"/>
          </w:tcPr>
          <w:p w14:paraId="4A3B38D2" w14:textId="77777777" w:rsidR="00633473" w:rsidRDefault="3E9C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Bildungsstand (z. B. Bachelors degree, Some college - no degree, High School Graduate)</w:t>
            </w:r>
          </w:p>
        </w:tc>
      </w:tr>
      <w:tr w:rsidR="00633473" w:rsidRPr="00B308C1" w14:paraId="6BDED235" w14:textId="77777777" w:rsidTr="5DBAE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7D81E07" w14:textId="77777777" w:rsidR="00633473" w:rsidRDefault="3E9C74AA">
            <w:r>
              <w:t>income</w:t>
            </w:r>
          </w:p>
        </w:tc>
        <w:tc>
          <w:tcPr>
            <w:tcW w:w="4320" w:type="dxa"/>
          </w:tcPr>
          <w:p w14:paraId="1904E556" w14:textId="77777777" w:rsidR="00633473" w:rsidRPr="00B308C1" w:rsidRDefault="3E9C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308C1">
              <w:rPr>
                <w:lang w:val="de-DE"/>
              </w:rPr>
              <w:t>Einkommensgruppe (z. B. $37500 - $49999, $100000 or More)</w:t>
            </w:r>
          </w:p>
        </w:tc>
      </w:tr>
      <w:tr w:rsidR="00633473" w14:paraId="07F87E54" w14:textId="77777777" w:rsidTr="5DBAEE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331D69" w14:textId="77777777" w:rsidR="00633473" w:rsidRDefault="3E9C74AA">
            <w:r>
              <w:t>car</w:t>
            </w:r>
          </w:p>
        </w:tc>
        <w:tc>
          <w:tcPr>
            <w:tcW w:w="4320" w:type="dxa"/>
          </w:tcPr>
          <w:p w14:paraId="69FC1D2F" w14:textId="77777777" w:rsidR="00633473" w:rsidRDefault="3E9C7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Hat Auto (never, less1, 1~3, 4~8, gt8, unknown)</w:t>
            </w:r>
          </w:p>
        </w:tc>
      </w:tr>
      <w:tr w:rsidR="00633473" w:rsidRPr="00B308C1" w14:paraId="760CCD93" w14:textId="77777777" w:rsidTr="5DBAE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12FF5B" w14:textId="77777777" w:rsidR="00633473" w:rsidRDefault="3E9C74AA">
            <w:r>
              <w:t>target</w:t>
            </w:r>
          </w:p>
        </w:tc>
        <w:tc>
          <w:tcPr>
            <w:tcW w:w="4320" w:type="dxa"/>
          </w:tcPr>
          <w:p w14:paraId="6ADB31A7" w14:textId="77777777" w:rsidR="00633473" w:rsidRPr="00B308C1" w:rsidRDefault="3E9C74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308C1">
              <w:rPr>
                <w:lang w:val="de-DE"/>
              </w:rPr>
              <w:t>Zielvariable: Gutschein angenommen (1) oder nicht (0)</w:t>
            </w:r>
          </w:p>
        </w:tc>
      </w:tr>
    </w:tbl>
    <w:p w14:paraId="53E9E427" w14:textId="77777777" w:rsidR="002872A6" w:rsidRPr="00B308C1" w:rsidRDefault="002872A6" w:rsidP="5DBAEE12">
      <w:pPr>
        <w:pStyle w:val="berschrift1"/>
        <w:rPr>
          <w:lang w:val="de-DE"/>
        </w:rPr>
      </w:pPr>
    </w:p>
    <w:p w14:paraId="64376E9F" w14:textId="217656BA" w:rsidR="00633473" w:rsidRDefault="3E9C74AA" w:rsidP="5DBAEE12">
      <w:pPr>
        <w:pStyle w:val="berschrift1"/>
      </w:pPr>
      <w:r>
        <w:t>3. Datenqualität</w:t>
      </w:r>
    </w:p>
    <w:p w14:paraId="3D9BAB18" w14:textId="77777777" w:rsidR="00633473" w:rsidRDefault="3E9C74AA">
      <w:r>
        <w:t>Anzahl fehlender Werte pro Spalte:</w:t>
      </w:r>
      <w:r w:rsidR="000134AE">
        <w:br/>
      </w:r>
      <w:r>
        <w:t>destination: 0</w:t>
      </w:r>
      <w:r w:rsidR="000134AE">
        <w:br/>
      </w:r>
      <w:r>
        <w:t>passanger: 0</w:t>
      </w:r>
      <w:r w:rsidR="000134AE">
        <w:br/>
      </w:r>
      <w:r>
        <w:t>weather: 0</w:t>
      </w:r>
      <w:r w:rsidR="000134AE">
        <w:br/>
      </w:r>
      <w:r>
        <w:t>temperature: 0</w:t>
      </w:r>
      <w:r w:rsidR="000134AE">
        <w:br/>
      </w:r>
      <w:r>
        <w:t>time: 0</w:t>
      </w:r>
      <w:r w:rsidR="000134AE">
        <w:br/>
      </w:r>
      <w:r>
        <w:t>coupon: 0</w:t>
      </w:r>
      <w:r w:rsidR="000134AE">
        <w:br/>
      </w:r>
      <w:r>
        <w:t>expiration: 0</w:t>
      </w:r>
      <w:r w:rsidR="000134AE">
        <w:br/>
      </w:r>
      <w:r>
        <w:t>gender: 0</w:t>
      </w:r>
      <w:r w:rsidR="000134AE">
        <w:br/>
      </w:r>
      <w:r>
        <w:t>age: 0</w:t>
      </w:r>
      <w:r w:rsidR="000134AE">
        <w:br/>
      </w:r>
      <w:r>
        <w:t>maritalStatus: 0</w:t>
      </w:r>
      <w:r w:rsidR="000134AE">
        <w:br/>
      </w:r>
      <w:r>
        <w:t>has_children: 0</w:t>
      </w:r>
      <w:r w:rsidR="000134AE">
        <w:br/>
      </w:r>
      <w:r>
        <w:t>education: 0</w:t>
      </w:r>
      <w:r w:rsidR="000134AE">
        <w:br/>
      </w:r>
      <w:r>
        <w:t>income: 0</w:t>
      </w:r>
      <w:r w:rsidR="000134AE">
        <w:br/>
      </w:r>
      <w:r>
        <w:t>car: 12576</w:t>
      </w:r>
    </w:p>
    <w:p w14:paraId="17FF8FB0" w14:textId="77777777" w:rsidR="00633473" w:rsidRPr="00B308C1" w:rsidRDefault="3E9C74AA">
      <w:pPr>
        <w:rPr>
          <w:lang w:val="de-DE"/>
        </w:rPr>
      </w:pPr>
      <w:r w:rsidRPr="00B308C1">
        <w:rPr>
          <w:lang w:val="de-DE"/>
        </w:rPr>
        <w:t>Anzahl Duplikate: 74</w:t>
      </w:r>
    </w:p>
    <w:p w14:paraId="42380FDB" w14:textId="77777777" w:rsidR="00633473" w:rsidRPr="00B308C1" w:rsidRDefault="3E9C74AA">
      <w:pPr>
        <w:rPr>
          <w:lang w:val="de-DE"/>
        </w:rPr>
      </w:pPr>
      <w:r w:rsidRPr="00B308C1">
        <w:rPr>
          <w:lang w:val="de-DE"/>
        </w:rPr>
        <w:t>Datentypen der Spalten:</w:t>
      </w:r>
    </w:p>
    <w:p w14:paraId="7BC511E2" w14:textId="77777777" w:rsidR="00633473" w:rsidRDefault="3E9C74AA" w:rsidP="5DBAEE12">
      <w:pPr>
        <w:pStyle w:val="Aufzhlungszeichen"/>
      </w:pPr>
      <w:r>
        <w:t>destination: object</w:t>
      </w:r>
    </w:p>
    <w:p w14:paraId="524BF653" w14:textId="77777777" w:rsidR="00633473" w:rsidRDefault="3E9C74AA" w:rsidP="5DBAEE12">
      <w:pPr>
        <w:pStyle w:val="Aufzhlungszeichen"/>
      </w:pPr>
      <w:r>
        <w:t>passanger: object</w:t>
      </w:r>
    </w:p>
    <w:p w14:paraId="4735A54B" w14:textId="77777777" w:rsidR="00633473" w:rsidRDefault="3E9C74AA" w:rsidP="5DBAEE12">
      <w:pPr>
        <w:pStyle w:val="Aufzhlungszeichen"/>
      </w:pPr>
      <w:r>
        <w:t>weather: object</w:t>
      </w:r>
    </w:p>
    <w:p w14:paraId="70131199" w14:textId="77777777" w:rsidR="00633473" w:rsidRDefault="3E9C74AA" w:rsidP="5DBAEE12">
      <w:pPr>
        <w:pStyle w:val="Aufzhlungszeichen"/>
      </w:pPr>
      <w:r>
        <w:t>temperature: int64</w:t>
      </w:r>
    </w:p>
    <w:p w14:paraId="2697153E" w14:textId="77777777" w:rsidR="00633473" w:rsidRDefault="3E9C74AA" w:rsidP="5DBAEE12">
      <w:pPr>
        <w:pStyle w:val="Aufzhlungszeichen"/>
      </w:pPr>
      <w:r>
        <w:t>time: object</w:t>
      </w:r>
    </w:p>
    <w:p w14:paraId="0D16AC57" w14:textId="77777777" w:rsidR="00633473" w:rsidRDefault="3E9C74AA" w:rsidP="5DBAEE12">
      <w:pPr>
        <w:pStyle w:val="Aufzhlungszeichen"/>
      </w:pPr>
      <w:r>
        <w:t>coupon: object</w:t>
      </w:r>
    </w:p>
    <w:p w14:paraId="39DE3DA7" w14:textId="77777777" w:rsidR="00633473" w:rsidRDefault="3E9C74AA" w:rsidP="5DBAEE12">
      <w:pPr>
        <w:pStyle w:val="Aufzhlungszeichen"/>
      </w:pPr>
      <w:r>
        <w:t>expiration: object</w:t>
      </w:r>
    </w:p>
    <w:p w14:paraId="1DF0046A" w14:textId="77777777" w:rsidR="00633473" w:rsidRDefault="3E9C74AA" w:rsidP="5DBAEE12">
      <w:pPr>
        <w:pStyle w:val="Aufzhlungszeichen"/>
      </w:pPr>
      <w:r>
        <w:t>gender: object</w:t>
      </w:r>
    </w:p>
    <w:p w14:paraId="1BE61AB2" w14:textId="77777777" w:rsidR="00633473" w:rsidRDefault="3E9C74AA" w:rsidP="5DBAEE12">
      <w:pPr>
        <w:pStyle w:val="Aufzhlungszeichen"/>
      </w:pPr>
      <w:r>
        <w:t>age: object</w:t>
      </w:r>
    </w:p>
    <w:p w14:paraId="659ADD61" w14:textId="77777777" w:rsidR="00633473" w:rsidRDefault="3E9C74AA" w:rsidP="5DBAEE12">
      <w:pPr>
        <w:pStyle w:val="Aufzhlungszeichen"/>
      </w:pPr>
      <w:r>
        <w:t>maritalStatus: object</w:t>
      </w:r>
    </w:p>
    <w:p w14:paraId="012BAD5B" w14:textId="77777777" w:rsidR="00633473" w:rsidRDefault="3E9C74AA" w:rsidP="5DBAEE12">
      <w:pPr>
        <w:pStyle w:val="Aufzhlungszeichen"/>
      </w:pPr>
      <w:r>
        <w:t>has_children: int64</w:t>
      </w:r>
    </w:p>
    <w:p w14:paraId="03A62ABE" w14:textId="77777777" w:rsidR="00633473" w:rsidRDefault="3E9C74AA" w:rsidP="5DBAEE12">
      <w:pPr>
        <w:pStyle w:val="Aufzhlungszeichen"/>
      </w:pPr>
      <w:r>
        <w:t>education: object</w:t>
      </w:r>
    </w:p>
    <w:p w14:paraId="18C274B9" w14:textId="77777777" w:rsidR="00633473" w:rsidRDefault="3E9C74AA" w:rsidP="5DBAEE12">
      <w:pPr>
        <w:pStyle w:val="Aufzhlungszeichen"/>
      </w:pPr>
      <w:r>
        <w:t>income: object</w:t>
      </w:r>
    </w:p>
    <w:p w14:paraId="770496EE" w14:textId="4369166C" w:rsidR="00633473" w:rsidRDefault="3E9C74AA" w:rsidP="5DBAEE12">
      <w:pPr>
        <w:pStyle w:val="Aufzhlungszeichen"/>
      </w:pPr>
      <w:r>
        <w:t>car</w:t>
      </w:r>
    </w:p>
    <w:p w14:paraId="061F3277" w14:textId="77777777" w:rsidR="00633473" w:rsidRDefault="3E9C74AA" w:rsidP="5DBAEE12">
      <w:pPr>
        <w:pStyle w:val="berschrift1"/>
      </w:pPr>
      <w:r>
        <w:t>4. Vorverarbeitungsschritte</w:t>
      </w:r>
    </w:p>
    <w:p w14:paraId="2A4E42D9" w14:textId="1AEBBA52" w:rsidR="00B308C1" w:rsidRPr="00B308C1" w:rsidRDefault="3E9C74AA" w:rsidP="00B308C1">
      <w:pPr>
        <w:pStyle w:val="Listennummer"/>
        <w:rPr>
          <w:lang w:val="de-DE"/>
        </w:rPr>
      </w:pPr>
      <w:r w:rsidRPr="00B308C1">
        <w:rPr>
          <w:lang w:val="de-DE"/>
        </w:rPr>
        <w:t>1. Einlesen der CSV-Datei mit Semikolon als Trennzeichen.</w:t>
      </w:r>
    </w:p>
    <w:p w14:paraId="20A12965" w14:textId="77777777" w:rsidR="00633473" w:rsidRPr="00B308C1" w:rsidRDefault="3E9C74AA" w:rsidP="5DBAEE12">
      <w:pPr>
        <w:pStyle w:val="Listennummer"/>
        <w:rPr>
          <w:lang w:val="de-DE"/>
        </w:rPr>
      </w:pPr>
      <w:r w:rsidRPr="00B308C1">
        <w:rPr>
          <w:lang w:val="de-DE"/>
        </w:rPr>
        <w:t>2. Auswahl und Umbenennung relevanter Spalten.</w:t>
      </w:r>
    </w:p>
    <w:p w14:paraId="61BDD1F2" w14:textId="2B5D00B9" w:rsidR="00633473" w:rsidRDefault="3E9C74AA" w:rsidP="5DBAEE12">
      <w:pPr>
        <w:pStyle w:val="Listennummer"/>
        <w:rPr>
          <w:lang w:val="de-DE"/>
        </w:rPr>
      </w:pPr>
      <w:r w:rsidRPr="00B308C1">
        <w:rPr>
          <w:lang w:val="de-DE"/>
        </w:rPr>
        <w:t xml:space="preserve">3. </w:t>
      </w:r>
      <w:r w:rsidR="47600987" w:rsidRPr="00B308C1">
        <w:rPr>
          <w:lang w:val="de-DE"/>
        </w:rPr>
        <w:t>Spalte Car wird entfernt  weil zu viele fehlende Werte in de spalte sind.</w:t>
      </w:r>
    </w:p>
    <w:p w14:paraId="56C9CC5C" w14:textId="0DA7B3B0" w:rsidR="00B308C1" w:rsidRDefault="00B308C1" w:rsidP="5DBAEE12">
      <w:pPr>
        <w:pStyle w:val="Listennummer"/>
        <w:rPr>
          <w:lang w:val="de-DE"/>
        </w:rPr>
      </w:pPr>
      <w:r w:rsidRPr="00B308C1">
        <w:rPr>
          <w:lang w:val="de-DE"/>
        </w:rPr>
        <w:lastRenderedPageBreak/>
        <w:t>Missing Value mit most value befüllt da e</w:t>
      </w:r>
      <w:r>
        <w:rPr>
          <w:lang w:val="de-DE"/>
        </w:rPr>
        <w:t>s nicht viele fehlende werte gibt</w:t>
      </w:r>
    </w:p>
    <w:p w14:paraId="5B99B32B" w14:textId="77777777" w:rsidR="00B308C1" w:rsidRDefault="00B308C1" w:rsidP="00B308C1">
      <w:pPr>
        <w:pStyle w:val="Listennummer"/>
        <w:numPr>
          <w:ilvl w:val="0"/>
          <w:numId w:val="0"/>
        </w:numPr>
        <w:ind w:left="360" w:hanging="360"/>
        <w:rPr>
          <w:lang w:val="de-DE"/>
        </w:rPr>
      </w:pPr>
    </w:p>
    <w:p w14:paraId="413C7D59" w14:textId="77777777" w:rsidR="00B308C1" w:rsidRDefault="00B308C1" w:rsidP="00B308C1">
      <w:pPr>
        <w:pStyle w:val="Listennummer"/>
        <w:numPr>
          <w:ilvl w:val="0"/>
          <w:numId w:val="0"/>
        </w:numPr>
        <w:ind w:left="360" w:hanging="360"/>
        <w:rPr>
          <w:lang w:val="de-DE"/>
        </w:rPr>
      </w:pPr>
    </w:p>
    <w:p w14:paraId="7AABFC95" w14:textId="77777777" w:rsidR="00B308C1" w:rsidRDefault="00B308C1" w:rsidP="00B308C1">
      <w:pPr>
        <w:pStyle w:val="Listennummer"/>
        <w:numPr>
          <w:ilvl w:val="0"/>
          <w:numId w:val="0"/>
        </w:numPr>
        <w:ind w:left="360" w:hanging="360"/>
        <w:rPr>
          <w:lang w:val="de-DE"/>
        </w:rPr>
      </w:pPr>
    </w:p>
    <w:p w14:paraId="05089CC8" w14:textId="77777777" w:rsidR="00B308C1" w:rsidRDefault="00B308C1" w:rsidP="00B308C1">
      <w:pPr>
        <w:pStyle w:val="Listennummer"/>
        <w:numPr>
          <w:ilvl w:val="0"/>
          <w:numId w:val="0"/>
        </w:numPr>
        <w:ind w:left="360" w:hanging="360"/>
        <w:rPr>
          <w:lang w:val="de-DE"/>
        </w:rPr>
      </w:pPr>
    </w:p>
    <w:p w14:paraId="0405AB23" w14:textId="77777777" w:rsidR="00B308C1" w:rsidRPr="00B308C1" w:rsidRDefault="00B308C1" w:rsidP="00B308C1">
      <w:pPr>
        <w:pStyle w:val="Listennummer"/>
        <w:numPr>
          <w:ilvl w:val="0"/>
          <w:numId w:val="0"/>
        </w:numPr>
        <w:ind w:left="360" w:hanging="360"/>
        <w:rPr>
          <w:lang w:val="de-DE"/>
        </w:rPr>
      </w:pPr>
    </w:p>
    <w:p w14:paraId="1B70463F" w14:textId="53C8ABA4" w:rsidR="00B308C1" w:rsidRPr="00B308C1" w:rsidRDefault="00B308C1" w:rsidP="00B308C1">
      <w:pPr>
        <w:pStyle w:val="Listennummer"/>
        <w:numPr>
          <w:ilvl w:val="0"/>
          <w:numId w:val="0"/>
        </w:numPr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</w:pPr>
      <w:r w:rsidRPr="00B308C1">
        <w:rPr>
          <w:rFonts w:asciiTheme="majorHAnsi" w:hAnsiTheme="majorHAnsi" w:cstheme="majorHAnsi"/>
          <w:b/>
          <w:bCs/>
          <w:color w:val="1F497D" w:themeColor="text2"/>
          <w:sz w:val="28"/>
          <w:szCs w:val="28"/>
          <w:lang w:val="de-DE"/>
        </w:rPr>
        <w:t>4.1 Modellierrung</w:t>
      </w:r>
    </w:p>
    <w:p w14:paraId="4A2C0AFA" w14:textId="16961B04" w:rsidR="00633473" w:rsidRPr="00B308C1" w:rsidRDefault="00B308C1" w:rsidP="00B308C1">
      <w:pPr>
        <w:pStyle w:val="Listennummer"/>
        <w:numPr>
          <w:ilvl w:val="0"/>
          <w:numId w:val="0"/>
        </w:numPr>
        <w:ind w:left="360" w:hanging="360"/>
        <w:rPr>
          <w:lang w:val="de-DE"/>
        </w:rPr>
      </w:pPr>
      <w:r>
        <w:rPr>
          <w:lang w:val="de-DE"/>
        </w:rPr>
        <w:t>1</w:t>
      </w:r>
      <w:r w:rsidR="3E9C74AA" w:rsidRPr="00B308C1">
        <w:rPr>
          <w:lang w:val="de-DE"/>
        </w:rPr>
        <w:t>. Umwandlung von Texten in Zahlen (Label Encoding für Machine Learning).</w:t>
      </w:r>
    </w:p>
    <w:p w14:paraId="16ADFF66" w14:textId="66BCCFA6" w:rsidR="00633473" w:rsidRPr="00B308C1" w:rsidRDefault="00B308C1" w:rsidP="00B308C1">
      <w:pPr>
        <w:pStyle w:val="Listennummer"/>
        <w:numPr>
          <w:ilvl w:val="0"/>
          <w:numId w:val="0"/>
        </w:numPr>
        <w:ind w:left="360" w:hanging="360"/>
        <w:rPr>
          <w:lang w:val="de-DE"/>
        </w:rPr>
      </w:pPr>
      <w:r>
        <w:rPr>
          <w:lang w:val="de-DE"/>
        </w:rPr>
        <w:t>2</w:t>
      </w:r>
      <w:r w:rsidR="3E9C74AA" w:rsidRPr="00B308C1">
        <w:rPr>
          <w:lang w:val="de-DE"/>
        </w:rPr>
        <w:t>. Aufteilung in Trainings- und Testdaten für Machine Learning.</w:t>
      </w:r>
    </w:p>
    <w:p w14:paraId="2C2BB915" w14:textId="77777777" w:rsidR="00633473" w:rsidRPr="00B308C1" w:rsidRDefault="3E9C74AA" w:rsidP="5DBAEE12">
      <w:pPr>
        <w:pStyle w:val="berschrift1"/>
        <w:rPr>
          <w:lang w:val="de-DE"/>
        </w:rPr>
      </w:pPr>
      <w:r w:rsidRPr="00B308C1">
        <w:rPr>
          <w:lang w:val="de-DE"/>
        </w:rPr>
        <w:t>5. Machine Learning-Vorbereitung</w:t>
      </w:r>
    </w:p>
    <w:p w14:paraId="246829FB" w14:textId="0FE9D844" w:rsidR="00633473" w:rsidRPr="00B308C1" w:rsidRDefault="3E9C74AA">
      <w:pPr>
        <w:rPr>
          <w:lang w:val="de-DE"/>
        </w:rPr>
      </w:pPr>
      <w:r w:rsidRPr="00B308C1">
        <w:rPr>
          <w:lang w:val="de-DE"/>
        </w:rPr>
        <w:t xml:space="preserve">Für Machine Learning werden alle kategorialen Spalten (z. B. coupon, gender) in numerische Werte umgewandelt. Die Zielspalte 'target' wird als Integer (0 oder 1) verwendet. Die Daten werden in Trainings- und Testdaten aufgeteilt (z. B. </w:t>
      </w:r>
      <w:r w:rsidR="004F53B0">
        <w:rPr>
          <w:lang w:val="de-DE"/>
        </w:rPr>
        <w:t>30</w:t>
      </w:r>
      <w:r w:rsidRPr="00B308C1">
        <w:rPr>
          <w:lang w:val="de-DE"/>
        </w:rPr>
        <w:t xml:space="preserve"> % Training, </w:t>
      </w:r>
      <w:r w:rsidR="004F53B0">
        <w:rPr>
          <w:lang w:val="de-DE"/>
        </w:rPr>
        <w:t>70</w:t>
      </w:r>
      <w:r w:rsidRPr="00B308C1">
        <w:rPr>
          <w:lang w:val="de-DE"/>
        </w:rPr>
        <w:t> % Test).</w:t>
      </w:r>
    </w:p>
    <w:p w14:paraId="4B1F435F" w14:textId="77777777" w:rsidR="00633473" w:rsidRPr="00B308C1" w:rsidRDefault="3E9C74AA" w:rsidP="5DBAEE12">
      <w:pPr>
        <w:pStyle w:val="berschrift1"/>
        <w:rPr>
          <w:lang w:val="de-DE"/>
        </w:rPr>
      </w:pPr>
      <w:r w:rsidRPr="00B308C1">
        <w:rPr>
          <w:lang w:val="de-DE"/>
        </w:rPr>
        <w:t>6. Erste Analyseergebnisse</w:t>
      </w:r>
    </w:p>
    <w:p w14:paraId="09686E67" w14:textId="77777777" w:rsidR="00633473" w:rsidRPr="00B308C1" w:rsidRDefault="3E9C74AA">
      <w:pPr>
        <w:rPr>
          <w:lang w:val="de-DE"/>
        </w:rPr>
      </w:pPr>
      <w:r w:rsidRPr="00B308C1">
        <w:rPr>
          <w:lang w:val="de-DE"/>
        </w:rPr>
        <w:t>Verteilung der Zielvariable (target):</w:t>
      </w:r>
    </w:p>
    <w:p w14:paraId="0660258F" w14:textId="77777777" w:rsidR="00633473" w:rsidRDefault="3E9C74AA">
      <w:r>
        <w:t>1: 7210</w:t>
      </w:r>
      <w:r w:rsidR="000134AE">
        <w:br/>
      </w:r>
      <w:r>
        <w:t>0: 5474</w:t>
      </w:r>
    </w:p>
    <w:sectPr w:rsidR="00633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3294225">
    <w:abstractNumId w:val="8"/>
  </w:num>
  <w:num w:numId="2" w16cid:durableId="892080700">
    <w:abstractNumId w:val="6"/>
  </w:num>
  <w:num w:numId="3" w16cid:durableId="806750872">
    <w:abstractNumId w:val="5"/>
  </w:num>
  <w:num w:numId="4" w16cid:durableId="1559781582">
    <w:abstractNumId w:val="4"/>
  </w:num>
  <w:num w:numId="5" w16cid:durableId="804855409">
    <w:abstractNumId w:val="7"/>
  </w:num>
  <w:num w:numId="6" w16cid:durableId="611475874">
    <w:abstractNumId w:val="3"/>
  </w:num>
  <w:num w:numId="7" w16cid:durableId="1718435776">
    <w:abstractNumId w:val="2"/>
  </w:num>
  <w:num w:numId="8" w16cid:durableId="1878273094">
    <w:abstractNumId w:val="1"/>
  </w:num>
  <w:num w:numId="9" w16cid:durableId="35615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4AE"/>
    <w:rsid w:val="00034616"/>
    <w:rsid w:val="0006063C"/>
    <w:rsid w:val="0015074B"/>
    <w:rsid w:val="001840CC"/>
    <w:rsid w:val="00186966"/>
    <w:rsid w:val="002872A6"/>
    <w:rsid w:val="0029639D"/>
    <w:rsid w:val="00326F90"/>
    <w:rsid w:val="004F53B0"/>
    <w:rsid w:val="00633473"/>
    <w:rsid w:val="006D36EB"/>
    <w:rsid w:val="007D2F9D"/>
    <w:rsid w:val="00A13F94"/>
    <w:rsid w:val="00AA1D8D"/>
    <w:rsid w:val="00B308C1"/>
    <w:rsid w:val="00B47730"/>
    <w:rsid w:val="00B70548"/>
    <w:rsid w:val="00C8566D"/>
    <w:rsid w:val="00CB0664"/>
    <w:rsid w:val="00F15C31"/>
    <w:rsid w:val="00F33928"/>
    <w:rsid w:val="00F85B3E"/>
    <w:rsid w:val="00FC693F"/>
    <w:rsid w:val="3E9C74AA"/>
    <w:rsid w:val="47600987"/>
    <w:rsid w:val="5DBAE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1AF203"/>
  <w14:defaultImageDpi w14:val="300"/>
  <w15:docId w15:val="{503504C4-1DC2-48E9-816F-B870B014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B02848C02F934A9CF83A77B501EB27" ma:contentTypeVersion="6" ma:contentTypeDescription="Ein neues Dokument erstellen." ma:contentTypeScope="" ma:versionID="9dd6dd4d4fcaff1b5e457215dc19433a">
  <xsd:schema xmlns:xsd="http://www.w3.org/2001/XMLSchema" xmlns:xs="http://www.w3.org/2001/XMLSchema" xmlns:p="http://schemas.microsoft.com/office/2006/metadata/properties" xmlns:ns3="2897cbe4-35e6-4e9b-a46a-f3b52f01b552" targetNamespace="http://schemas.microsoft.com/office/2006/metadata/properties" ma:root="true" ma:fieldsID="838711cd114e6d262dfd596a81257413" ns3:_="">
    <xsd:import namespace="2897cbe4-35e6-4e9b-a46a-f3b52f01b55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7cbe4-35e6-4e9b-a46a-f3b52f01b55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897cbe4-35e6-4e9b-a46a-f3b52f01b552" xsi:nil="true"/>
  </documentManagement>
</p:properties>
</file>

<file path=customXml/itemProps1.xml><?xml version="1.0" encoding="utf-8"?>
<ds:datastoreItem xmlns:ds="http://schemas.openxmlformats.org/officeDocument/2006/customXml" ds:itemID="{B7E7EC39-EB56-4CBC-A241-E9BB389D2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35D6C0-CC0F-435A-AD68-F05AF0039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97cbe4-35e6-4e9b-a46a-f3b52f01b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90F6D3-5CCA-4FF0-B2B2-6E62B5FF3B92}">
  <ds:schemaRefs>
    <ds:schemaRef ds:uri="http://schemas.microsoft.com/office/2006/metadata/properties"/>
    <ds:schemaRef ds:uri="http://schemas.microsoft.com/office/infopath/2007/PartnerControls"/>
    <ds:schemaRef ds:uri="2897cbe4-35e6-4e9b-a46a-f3b52f01b5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Westphal</cp:lastModifiedBy>
  <cp:revision>8</cp:revision>
  <dcterms:created xsi:type="dcterms:W3CDTF">2025-09-23T15:35:00Z</dcterms:created>
  <dcterms:modified xsi:type="dcterms:W3CDTF">2025-09-28T09:59:00Z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0x01010044B02848C02F934A9CF83A77B501EB27</vt:lpwstr>
  </property>
</Properties>
</file>